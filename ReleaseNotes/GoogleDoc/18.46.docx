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18.46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01 September,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CBCloud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VMware Carbon Black Cloud Alerts and Events Tracking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VMware Carbon Black Cloud Alerts and Events Tracking Connector - Improved processing of backlogged alerts and related events. (TIPG-12731)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