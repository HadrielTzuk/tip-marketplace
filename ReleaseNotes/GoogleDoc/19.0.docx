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19.0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16 November, 2022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GSuite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GSuite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Integration - "Service Account Json File Location" parameter now also works with service account JSON object directly. (TIPG-13270)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Phishrod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Phishrod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Integration Added - PhishRod. (TIPG-13045)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CaServiceDesk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Create Ticket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Create Ticket - Added support for custom fields. (TIPG-13060)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Connectors: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BitSight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BitSight - Alerts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BitSight - Alerts Connector - Switched "Max Hours Backwards" to "Max Days Backwards". (TIPG-13040)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BitSight - Alerts Connector - Added OOTB mapping. (TIPG-13040)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Vectra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Vectra - Detections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Vectra - Detections Connector - Improved time handling. (TIPG-12933)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2022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2022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