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19.61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14 February,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38.0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[269068955] Pull Connector - Updated the logic behind time handling.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