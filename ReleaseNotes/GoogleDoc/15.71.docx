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15.71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16 August,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GoogleCloudCompute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GoogleCloudCompute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List Instances, Start Instance, Stop Instance, Delete Instance - Updated actions' dependencies. (TIPG-8346)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