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15.61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29 July,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GoogleCloudIAM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integration's visibility in the marketplace. (TIPG-9434)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Splash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integration's visibility in the marketplace. (TIPG-9434)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Tenable.io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integration's visibility in the marketplace. (TIPG-9434)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