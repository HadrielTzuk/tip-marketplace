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440"/>
        <w:jc w:val="center"/>
      </w:pPr>
      <w:r>
        <w:rPr>
          <w:rFonts w:ascii="Calibri" w:hAnsi="Calibri"/>
          <w:b/>
          <w:color w:val="404040"/>
          <w:sz w:val="44"/>
        </w:rPr>
        <w:t>Siemplify Marketplace 18.9 Release Notes</w:t>
      </w:r>
    </w:p>
    <w:p>
      <w:pPr>
        <w:spacing w:before="240"/>
        <w:jc w:val="center"/>
      </w:pPr>
      <w:r>
        <w:rPr>
          <w:rFonts w:ascii="Calibri" w:hAnsi="Calibri"/>
          <w:color w:val="404040"/>
          <w:sz w:val="30"/>
        </w:rPr>
        <w:t>Published on 02 November, 2022</w:t>
      </w:r>
    </w:p>
    <w:p>
      <w:pPr>
        <w:spacing w:before="960"/>
        <w:ind w:left="1417"/>
        <w:jc w:val="left"/>
      </w:pPr>
      <w:r>
        <w:rPr>
          <w:rFonts w:ascii="Calibri" w:hAnsi="Calibri"/>
          <w:b/>
          <w:color w:val="595959"/>
          <w:sz w:val="44"/>
          <w:u w:val="single"/>
        </w:rPr>
        <w:t>RELEASE TECHNICAL DETAILS:</w:t>
      </w:r>
    </w:p>
    <w:p>
      <w:pPr>
        <w:pStyle w:val="ListBullet"/>
        <w:ind w:left="1984"/>
      </w:pPr>
      <w:r>
        <w:rPr>
          <w:rFonts w:ascii="Calibri" w:hAnsi="Calibri"/>
          <w:color w:val="595959"/>
          <w:sz w:val="26"/>
        </w:rPr>
        <w:t>This marketplace version can only be installed on</w:t>
      </w:r>
      <w:r>
        <w:rPr>
          <w:rFonts w:ascii="Calibri" w:hAnsi="Calibri"/>
          <w:b/>
          <w:color w:val="595959"/>
          <w:sz w:val="26"/>
        </w:rPr>
        <w:t xml:space="preserve"> Siemplify 5.1 </w:t>
      </w:r>
      <w:r>
        <w:rPr>
          <w:rFonts w:ascii="Calibri" w:hAnsi="Calibri"/>
          <w:color w:val="595959"/>
          <w:sz w:val="26"/>
        </w:rPr>
        <w:t>and up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Integrations: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AnomaliThreatStream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AnomaliThreatStream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Integration Actions - Made entity matching logic case insensitive. (TIPG-12517)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BitSight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BitSight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 Integration Added - BitSight. (TIPG-13036)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OrcaSecurity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OrcaSecurity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Integration - Added support for authentication via API Token. (TIPG-13026)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Actions: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AnomaliThreatStream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Get Related Entities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Get Related Entities - Added support for Threat Actor and CVE entity type. (TIPG-11535)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Exchange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Extract EML Data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Extract EML Data - Improved emails encoding handling. (TIPG-13001)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QRadar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Update Offense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REGRESSIVE! Update Offense - Improved error handling. (TIPG-13002)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SiemplifyThreatFuse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Get Related Hashes, Get Related IPs, Get Related URLs, Get Related Domains, Get Related Email Addresses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Get Related Hashes, Get Related IPs, Get Related URLs, Get Related Domains, Get Related Email Addresses - Added support for Threat Actor and CVE entity type. (TIPG-11530)</w:t>
      </w:r>
    </w:p>
    <w:sectPr w:rsidR="00FC693F" w:rsidRPr="0006063C" w:rsidSect="00034616">
      <w:headerReference w:type="first" r:id="rId9"/>
      <w:footerReference w:type="default" r:id="rId10"/>
      <w:footerReference w:type="first" r:id="rId11"/>
      <w:pgSz w:w="12240" w:h="15840"/>
      <w:pgMar w:top="1440" w:right="0" w:bottom="1440" w:left="0" w:header="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70"/>
            <w:ind w:left="567"/>
          </w:pPr>
          <w:r>
            <w:rPr>
              <w:rFonts w:ascii="Arial" w:hAnsi="Arial"/>
              <w:sz w:val="18"/>
            </w:rPr>
            <w:t>All Rights Reserved to CyArx Technologies LTD 2022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footer2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60"/>
            <w:ind w:left="567"/>
          </w:pPr>
          <w:r>
            <w:rPr>
              <w:rFonts w:ascii="Arial" w:hAnsi="Arial"/>
              <w:sz w:val="18"/>
            </w:rPr>
            <w:t>All Rights Reserved to CyArx Technologies LTD 2022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drawing>
        <wp:inline xmlns:a="http://schemas.openxmlformats.org/drawingml/2006/main" xmlns:pic="http://schemas.openxmlformats.org/drawingml/2006/picture">
          <wp:extent cx="7772400" cy="1369886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head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1369886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footer" Target="footer2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