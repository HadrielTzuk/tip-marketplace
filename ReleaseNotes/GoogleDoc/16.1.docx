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06 October,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CrowdStrikeFalcon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Detections Connector, Streaming Events Connector - Updated the connector logic to properly handle time. (TIPG-9980)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FireEyeAX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FireEyeAX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FireEye AX (TIPG-9933)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Fortigate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Fortigate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Integration - Regressive! Rewritten the integration to support latest API version, added new actions and removed deprecated ones. (TIPG-9949)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Mimecast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Simple Archive 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Simple Archive Search - Updated action to reflect the changes to the API. (TIPG-9821)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SiemplifyUtilities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Export Entities as OpenIOC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Action Added - Export Entities as OpenIOC File. (TIPG-9383)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 ESM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ArcSight ESM Connector - Updated handling of the "File Not Found" error, to better indicate the connector's execution state. (TIPG-10100)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Incidents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Updated connector flow to support incidents with labels and owner fields. (TIPG-9900)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Updated pagination handling logic when fetching the Azure Sentinel Incidents. (TIPG-10075)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ServiceNow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ServiceNow Connector - Added more context to the Siemplify Events. (TIPG-9832)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