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19.1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30 November,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FortiAnalyzer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FortiAnalyzer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 Added - FortiAnalyzer. (TIPG-13052)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VirusTotalV3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IP, Enrich Hash, Enrich URL, Get Domain Details - Updated OOTB widgets. (TIPG-13228)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GoogleChronicle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Lookup Similar Alerts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Lookup Similar Alerts - Updated the logic behind the action. (TIPG-13229)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URL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Enrich URLs - Update the logic behind comment fetching. (TIPG-13232)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