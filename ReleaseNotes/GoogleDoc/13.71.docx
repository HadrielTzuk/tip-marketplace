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13.71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04 November,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APIVoid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API Void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AWSS3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AWSS3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AWSSecurityHub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AWSSecurityHub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ActiveDirectory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Alexa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Alexa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AlienVaultAnywhere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 USM Anywhere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AlienVaultAppliance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AlienVaultAppliance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AlienVaultTI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AlienVaultTI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Anomali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AlienVaultTI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AnomaliStaxx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AnomaliStaxx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AnyRun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Any.Run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ArcSightLogger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ArcSight Logger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Arcsight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Area1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Area1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AutoFocus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AutoFocus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AzureActiveDirectory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BigFix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BigFix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BulkWhoIs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BulkWhoIs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CBDefense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Carbon Black Defense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CBEnterpriseEDR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Enterprise EDR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CBProtection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CBProtection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CBResponse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Carbon Black Response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CSV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CaServiceDesk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 Service Desk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Certly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Certly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CheckPointCloudGuard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CheckPointCloudGuard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CheckPointFirewall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CheckPointFirewall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CheckPointSandBlast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CheckPointSandBlast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CheckPointThreatReputation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CheckPointThreatReputation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CiscoAMP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CiscoAMP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CiscoFirepowerManagementCenter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CiscoFirepowerManagementCenter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CiscoISE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 ISE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CiscoThreatGrid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 ThreatGrid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CiscoUmbrella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CiscoUmbrella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ConnectWise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ConnectWise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 Strike Falcon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Cuckoo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Cuckoo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CyberArkVault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CyberArkVault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CyberX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CyberX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Cybereason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Cybereason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Cylance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Cylance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Cynet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Cynet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DShield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DShield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DeepSight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DeepSight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DigitalShadows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DigitalShadows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DomainTools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DomainTools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EasyVista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EasyVista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ElasticSearchV7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ElasticSearchV7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ElasticaCloudSOC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ElasticaCloudSOC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Email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EmailV2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Endgame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Endgame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F5BigIQ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F5BigIQ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FalconSandbox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Falcon Sandbox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FileOperation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File Operation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FireEyeCM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FireEyeCM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FireEyeEX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 EX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FireEyeHX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 HX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FireEyeHelix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FireEyeHelix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FireEyeNX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FireEyeNX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FortiManager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FortiManager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Fortigate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Fortigate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GSuite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GSuite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GoogleBigQuery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GoogleBigQuery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GoogleChronicle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HTTP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HTTP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HaveIBeenPwned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Have I Been Pwned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IBoss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iBoss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IPInfo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IPInfo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IPVoid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IPVoid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Intezer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Intezer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Intsights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Intsights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IronPort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IronPort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Jira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Jira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JoeSandbox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JoeSandbox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JuniperVSRX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JuniperVSRX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LogRhythm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LogRhythm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MISP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MSSQL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MSSQL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MXToolBox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MXToolBox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MalShare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MalShare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MalwareDomainList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MalwareDomainList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McAfeeATD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ATD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McAfeeActiveResponse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Active Response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McAfeeEPO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McAfeeEPO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ESM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McAfeeMvisionEDR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Mvision EDR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McAfeeMvisionEPO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Mvision ePO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McAfeeNSM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NSM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McAfeeTIEDXL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TIE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McAfeeWebGateway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Web Gateway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MicroFocusITSMA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MicroFocusTSMA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MicrosoftDefenderATP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Defender ATP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MicrosoftGraphSecurity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Graph Security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MicrosoftTeams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MicrosoftTeams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MitreAttck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MitreAttck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MobileIron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MobileIron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MongoDB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MongoDB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MySQL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MySQL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NessusScanner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NessusScanner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Netskope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Netskope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ObserveIT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ObserveIT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Office365CloudAppSecurity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Office 365 CloudApp Security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Okta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Okta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OpswatMetadefender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Opswat Metadefender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PaloAltoCortexXDR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 Alto Cortex XDR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PaloAltoNGFW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PaloAltoNGFW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PaloAltoPanorama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 Alto Panorama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PassiveTotal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PassiveTotal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PhishingInitiative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PhishingInitiative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Portnox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Portnox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PostgreSQL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PostgreSQL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ProofPointPS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ProofPointPS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ProofPointTAP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ProofPointTAP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Protectwise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Protectwise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QualysVM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QualysVM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RSAArcher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RSAArcher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RSANetWitness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 NetWitness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RSANetWitnessEDR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 NetWitness EDR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RSANetWitnessPlatform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 NetWitness Platform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Rapid7InsightVm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Rapid7InsightVm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RecordedFuture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RecordedFuture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Redis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Redis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ReversinglabsA1000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ReversinglabsA1000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ReversinglabsTitanium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ReversinglabsTitanium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Runners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Runners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SCCM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SCCM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SEP12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SEP12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SSH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SSH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SSLLabs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SSLLabs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Salesforce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Salesforce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ScreenshotMachine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ScreenshotMachine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SentinelOne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SentinelOneV2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ServiceDeskPlus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ServiceDeskPlus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ServiceNow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Shodan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Shodan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SiemplifyUtilities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SiemplifyUtilities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Slack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Slack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SonicWall-Beta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SonicWall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Sophos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Sophos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Stealthwatch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Stealthwatch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StealthwatchV6-10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StealthwatchV6-10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StellarCyberStarlight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StellarCyberStarlight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Sumologic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Sumologic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SymantecATP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Symantec ATP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SymantecContentAnalysis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SymantecContentAnalysis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SymantecICDX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SymantecICDX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SysAid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SysAid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Talos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Talos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Tanium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Tanium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TenableSecurityCenter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Tenable Security Center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ThreatConnect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ThreatConnect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ThreatCrowd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ThreatCrowd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ThreatExchange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ThreatQ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ThreatQ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Tor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TrendMicroDeepSecurity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TrendMicroDeepSecurity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Twilio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Twilio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URLVoid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URLVoid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UnshortenMe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UnshortenMe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UrlScanIo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UrlScanIO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VMRay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VMRay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VSphere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VSphere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Vectra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Vectra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 Total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WMI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WMI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Websense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Websense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Wildfire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Wildfire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XForce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XForce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Zabbix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Zabbix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Zendesk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Zendesk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Zscaler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Zscaler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Added integration support for the Playbook Simulator feature, allowing you to build, test and edit your workflow logic in a pre-production environment. (TIPG-5303)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