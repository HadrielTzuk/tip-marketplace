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16.06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05 October,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SiemplifyUtilities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Parse EML to JSON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Parse EML to JSON - Updated the action's functionality. Note - Due to some improvements, we might have slight changes in the JSON result of this action. Please refer to: https://integrations.siemplify.co/doc/siemplify-utilities#parse-eml-to-json for additional information. (TIPG-10097)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