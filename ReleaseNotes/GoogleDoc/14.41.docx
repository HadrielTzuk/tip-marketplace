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14.41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18 February,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 logic to track already processed incidents ids (ids.json) (TIPG-7389)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 mechanism to avoid connector looping when all alerts have the exact same timestamp. (TIPG-7457)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 logic for handling firstAlertTimeGenerated and lastAlertTimeGenerated fields. (TIPG-7433)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connector logic to avoid ingestion of faulty incidents. (TIPG-7545)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