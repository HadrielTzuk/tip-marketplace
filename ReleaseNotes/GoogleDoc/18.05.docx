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18.05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06 July,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McAfeeATD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Submit URL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Submit URL - Updated the logic of the action. (TIPG-11230)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Jobs: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Cases Collector DB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Cases Collector Job - Updated the job's logic to better support logging in the system. (TIPG-12110)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AzureADIdentityProtection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RiskDetectionsConnector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Risk Detections Connector - Updated connector to better support Siemplify's SAAS deployment. Important - Before updating, please make sure to read our white paper for stateless connectors here: https://integrations.siemplify.co/doc/stateless-connectors-white-paper. (TIPG-11929)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AzureSecurityCenter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AzureSecurityCenterConnector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Alerts Connector - Updated connector to better support Siemplify's SAAS deployment. Important - Before updating, please make sure to read our white paper for stateless connectors here: https://integrations.siemplify.co/doc/stateless-connectors-white-paper. (TIPG-11822)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CiscoAMP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CiscoAMPSecurityEventsConnector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Events Connector - Updated connector to better support Siemplify's SAAS deployment. Important - Before updating, please make sure to read our white paper for stateless connectors here: https://integrations.siemplify.co/doc/stateless-connectors-white-paper. (TIPG-11913)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Extrahop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Detections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Detections Connector - Updated connector to better support Siemplify's SAAS deployment. Important - Before updating, please make sure to read our white paper for stateless connectors here: https://integrations.siemplify.co/doc/stateless-connectors-white-paper. (TIPG-11931)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FireEyeCM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Alerts Connector - Updated connector to better support Siemplify's SAAS deployment. Important - Before updating, please make sure to read our white paper for stateless connectors here: https://integrations.siemplify.co/doc/stateless-connectors-white-paper. (TIPG-11836)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FireEyeNX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 NX 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Alerts Connector - Updated connector to better support Siemplify's SAAS deployment. Important - Before updating, please make sure to read our white paper for stateless connectors here: https://integrations.siemplify.co/doc/stateless-connectors-white-paper. (TIPG-11834)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LogPoint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Incidents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Incidents Connector - Added support to only fetch incidents created by provided users. (TIPG-11558)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McAfeeEPO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ePO - Threats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Threats Connector - Updated connector to better support Siemplify's SAAS deployment. Important - Before updating, please make sure to read our white paper for stateless connectors here: https://integrations.siemplify.co/doc/stateless-connectors-white-paper. (TIPG-11911)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McAfeeMvisionEDR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ThreatsConnector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Threats Connector - Updated connector to better support Siemplify's SAAS deployment. Important - Before updating, please make sure to read our white paper for stateless connectors here: https://integrations.siemplify.co/doc/stateless-connectors-white-paper. (TIPG-11899)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Office365ManagementAPI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Office 365 Management API Audit General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Office 365 Management API Audit General Events Connector - Updated connector to better support Siemplify's SAAS deployment. Important - Before updating, please make sure to read our white paper for stateless connectors here: https://integrations.siemplify.co/doc/stateless-connectors-white-paper. (TIPG-11826)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Office 365 Management API DLP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Office 365 Management API DLP Events Connector - Updated connector to better support Siemplify's SAAS deployment. Important - Before updating, please make sure to read our white paper for stateless connectors here: https://integrations.siemplify.co/doc/stateless-connectors-white-paper. (TIPG-11828)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SymantecATP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Incidents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Incidents Connector - Updated connector to better support Siemplify's SAAS deployment. Important - Before updating, please make sure to read our white paper for stateless connectors here: https://integrations.siemplify.co/doc/stateless-connectors-white-paper. (TIPG-11917)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