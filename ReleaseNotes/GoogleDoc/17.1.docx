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23 February,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 User from a Group, List Members in the Group - Added an ability to provide group by ID for better precision. (TIPG-10989)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Entity Indicators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Submit Entity Indicators. (TIPG-11110)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Indicators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Indicators. (TIPG-11189)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Entity Indicators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Entity Indicators. (TIPG-11111)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HarmonyMobile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Updated the logic to support latest API changes. (TIPG-11224)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