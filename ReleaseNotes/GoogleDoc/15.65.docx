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15.65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04 August,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CBLiveResponse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CBLiveResponse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(TIPG-8788)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Support for Live Response API v6 - integration now supports both v3 and v6 versions of Live Response API, and is configurable on the integration configuration page. Please refer to the documentation site for more information. (TIPG-8788)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"Kill Process", "List Process" Actions  - added detailed logging information to the JSON results in cases of failure. (TIPG-8788)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FreshworksFreshservice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Ticket Note, Add Ticket Reply, List Ticket Conversations, Update Ticket actions - improved handling of the action input parameter "Ticket ID". (TIPG-9532)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CBLiveResponse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Download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"Download File" (TIPG-7614)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CBLiveResponse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"List Files" (TIPG-8788)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Ticket Time Entry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Ticket Time Entry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Ticket Time Entry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Ticket Time Entry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Ticket Time Entry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Ticket Time Entry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Ticket Time Entries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Ticket Time Entries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Agent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Agent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Agent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Agent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Deactivate Agent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Deactivate Agent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Requester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Requester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Requester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Requester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Deactivate Requester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Deactivate Requester (TIPG-9245)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Hashes to Block 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Hash To Block List - Updated action outputs (TIPG-9393)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Tickets Closure Job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Job Added - Sync Tickets Closure Job (TIPG-9245)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Tickets Conversations Job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Job Added - Sync Tickets Conversations Job (TIPG-9245)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