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08 September,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AlgoSec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AlgoSec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AlgoSec (TIPG-9720)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ATD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Report, Submit URL - Added optional insight. (TIPG-9665)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3. (TIPG-9665)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Advanced Query To ESM, Send Query To ESM - Updated the way JSON result is created. (TIPG-6705)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Ips to group, Remove Ips from group, Block Urls, Unblock Urls, Block Ips in policy, Unblock Ips in policy - Added more context to the JSON Result. (TIPG-9614)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Event Offset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Event Offset (TIPG-9387)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Alert 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Download Alert CSV (TIPG-9164)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