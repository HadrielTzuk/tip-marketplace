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13.7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03 November,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APIVoid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APIVoid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APIVoid - Updated Integration - Added ability to enable/disable automatic insight creation for actions "Get IP Reputation" and "Get Domain Reputation" using the checkbox parameter "Create Insight" (TIPG-5336)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AnyRun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Any.Run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Any.Run integration added. (TIPG-5012)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CheckPointFirewall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CheckPointFirewall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Improvements across the whole integration. (TIPG-5031)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CiscoISE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 ISE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the integration configuration check in related actions. (TIPG-4435)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CiscoUmbrella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CiscoUmbrella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domain information search logic. (TIPG-4286)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migrated to Python3. (TIPG-5014)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the option to add CA Certificate file to the integration configuration page. Please note - the certificate file should be parsed into base64 string and put into the configuration parameter for now. It will be changed to accept a file soon. (TIPG-5332)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ElasticSearchV7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ElasticSearchV7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migrated to Python3 (TIPG-5014)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the option to add CA Certificate file to the integration configuration page. Please note - the certificate file should be parsed into base64 string and put into the configuration parameter for now. It will be changed to accept a file soon. (TIPG-5332)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FireEyeCM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FireEyeCM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FireEye CM integration (TIPG-5315)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RecordedFuture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RecordedFuture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Recorded Future - Update - Updated the integration's code to work with Python version 3. (TIPG-5062)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Recorded Future - improved the usage of Recorded Future responses as intended in Siemplify's playbooks. (TIPG-5296)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Recorded Future - Improved user informing regarding actual action statuses coming back from Recorded Future (TIPG-5369)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the following details to Recorded Future insights and case wall presentation:</w:t>
        <w:br/>
        <w:br/>
        <w:t>Recorded Future Entity Score</w:t>
        <w:br/>
        <w:br/>
        <w:t>Recorded Future link to the portal for further information</w:t>
        <w:br/>
        <w:br/>
        <w:t>Names of matched Recorded Future's Rules (TIPG-5092)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Is User In Group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JSON Result Example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CheckPointFirewall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Show Logs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"Show Logs" (TIPG-5360)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Download Log Attachment.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"Download Log Attachment" (TIPG-5364)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Move Mail Action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- Bug Fix - Move Mail - Fixed a bug where Move Mail action from all mailboxes got timeout for a big number of accounts (TIPG-5606)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Delete Mail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- Bug Fix - Delete Mail - Fixed a bug where Delete Mail action in all mailboxes got timeout for a big number of accounts (TIPG-5594)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Search Mail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- Bug Fix - Search Mail - Fixed a bug where Search Mail action in all mailboxes got timeout for a big number of accounts (TIPG-5694)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RecordedFuture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Alert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Recorded Future - Added an action to fetch full alert details from Recorded future. (TIPG-5312)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IOC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- Enrich IOC action</w:t>
        <w:br/>
        <w:t>The new action can handle any type of entity and send it to Recorded future for enrichment and insights.</w:t>
        <w:br/>
        <w:t>The action also uses a new Recorded Future endpoint, dedicated for SOAR platform, for better performance.</w:t>
        <w:br/>
        <w:t>You can use this action with the following entity types: IP Address, URL, File Hash, CVE, Domain.</w:t>
        <w:br/>
        <w:t>*Pay Attention* - this action is going to replace the other enrichment actions in the future.</w:t>
        <w:br/>
        <w:t>Please be sure to try and combine it in your playbooks when possible. (TIPG-5037)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DigitalShadows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Incident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connector "Incident Connector". (TIPG-5301)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RecordedFuture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Recorded Future - Security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Recorded Future - update - added a new alert connector.</w:t>
        <w:br/>
        <w:t>The connector fetches alerts from recorded future and ingests them into Siemplify, to increase the power of Siemplify's SOAR abilities combined with Recorded Future (TIPG-5061)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 ES NotableEventsConnector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minor bug in the. (TIPG-5351)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