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17.55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April,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SyncCloseOffenses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SyncCloseOffenses job - functionality updates. (TIPG-11667)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Enhanced connector logic to handle issues when getting entities data from the Microsoft Azure Sentinel. (TIPG-11575)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limit number of events that will be fetched for offense in Siemplify, other functionality updates. (TIPG-11474)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