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19.05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23 November,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Symantec Endpoint Protection 14 - Added certificate verification for the integration configuration. (TIPG-10835)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Symantec Endpoint Protection 14 - Security Enhancements. (TIPG-13022)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Baseline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Baseline Connector - Improved processing of backlogged alerts and related events. (TIPG-12740)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Updates for event creation logic and mapping for some incident types. (TIPG-12899)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