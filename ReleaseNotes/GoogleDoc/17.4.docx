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17.4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06 April,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SumoLogicCloudSIEM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Sumo Logic Cloud SIEM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authentication via access id and access key. (TIPG-11514)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Darktrace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Entities - Added an ability to optionally fetch information about the connections. (TIPG-11440)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Custom 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Execute Custom Search. (TIPG-11438)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Similar Devices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Similar Devices. (TIPG-11439)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SumoLogicCloudSIEM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Insight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Insight - Added JSON Result. (TIPG-11516)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Hash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Hash - Added support for sandbox information fetching. (TIPG-11442)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Hash - Added support for resubmission of the hashes. (TIPG-11442)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LogPoint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Incidents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Incidents Connector - Added more information about incident as Siemplify Alert extension. (TIPG-11477)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