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18.11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14 July,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Azure Sentinel Incident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Azure Sentinel Incident Connector v2 - Updated time handling for Azure Sentinel Scheduled alerts to support the time format change on Azure's API side. (TIPG-12492)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