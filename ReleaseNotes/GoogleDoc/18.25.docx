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18.25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03 August,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AWSCloudTrail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AWSCloudTrail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AWSCloudWatch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AWSCloudWatch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AWSGuardDuty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AWSGuardDuty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AWSIAM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AWSIAM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AWSIAMAccessAnalyzer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AWSIAMAccessAnalyzer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AWSSecurityHub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AWSSecurityHub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AWSWAF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AWSWAF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ActiveDirectory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User to Group, Remove User From Group - updated group handling logic. (TIPG-12095)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AlienVaultAppliance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AlienVaultAppliance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AmazonMacie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AmazonMacie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Anomali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Armis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Armis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AzureSecurityCenter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AzureSecurityCenter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BMCHelixRemedyForce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BMCHelixRemedyForce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BulkWhoIs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BulkWhoIs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CBEnterpriseEDR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Enterprise EDR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CBProtection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CBProtection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Carbon Black Response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CaServiceDesk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 Service Desk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CheckPointCloudGuard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CheckPointCloudGuard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CheckPointFirewall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CheckPointFirewall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CheckPointSandBlast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CheckPointSandBlast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CiscoAMP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CiscoAMP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CiscoFirepowerManagementCenter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CiscoFirepowerManagementCenter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CiscoThreatGrid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 ThreatGrid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CiscoUmbrella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CiscoUmbrella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ConnectWise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ConnectWise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CrowdStrikeFalcon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CyberArkVault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CyberArkVault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Cybereason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Cybereason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Cylance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Cylance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Cynet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Cynet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Devo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Devo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DigitalShadows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DigitalShadows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Endgame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Endgame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ExabeamAdvancedAnalytics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ExabeamAdvancedAnalytics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FalconSandbox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Falcon Sandbox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FireEyeAX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FireEyeAX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FireEyeCM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FireEyeETP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FireEyeETP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FireEyeEX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EX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HX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FireEyeNX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FireEyeNX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ForeScoutCounterACT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ForeScoutCounterACT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FreshworksFreshservice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FreshworksFreshservice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GSuite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GSuite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GoogleBigQuery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GoogleBigQuery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GoogleChronicle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GoogleCloudCompute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GoogleCloudCompute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GoogleCloudIAM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GoogleCloudIAM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GoogleCloudStorage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GoogleCloudStorage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GoogleGKE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GoogleGKE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GoogleGRR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GoogleGRR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HaveIBeenPwned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Have I Been Pwned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Intezer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Intezer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Jira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Jira integration - Updated integration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JoeSandbox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JoeSandbox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Lastline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Lastline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LogPoint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LogPoint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LogRhythm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LogRhythm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MISP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MSSQL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MSSQL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MSSQL integration - Added support for ODBC driver versions 13, 17, 18. (TIPG-11997)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MalShare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MalShare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MalwareDomainList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MalwareDomainList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McAfeeATD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ATD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McAfeeEPO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McAfeeMvisionEDR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Mvision EDR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McAfeeWebGateway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Web Gateway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Graph 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MicrosoftTeams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Mimecast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Mimecast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NessusScanner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NessusScanner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Netskope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Netskope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Okta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Okta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PaloAltoCortexXDR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 Alto Cortex XDR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PaloAltoNGFW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PaloAltoNGFW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 Alto Panorama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PhishingInitiative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PhishingInitiative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ProofPointPS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ProofPointPS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ProofPointTAP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ProofPointTAP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QualysVM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QualysVM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RSAArcher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RSAArcher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RSANetWitnessPlatform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Platform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Rapid7InsightVm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Rapid7InsightVm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SEP12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SEP12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SSLLabs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SSLLabs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ScreenshotMachine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ScreenshotMachine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Shodan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Shodan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SiemplifyThreatFuse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SiemplifyThreatFuse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SolarWindsOrion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SolarWindsOrion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Sophos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Sophos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Stealthwatch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Stealthwatch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StealthwatchV6-10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StealthwatchV6-10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StellarCyberStarlight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StellarCyberStarlight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Sumologic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Sumologic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SymantecICDX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SymantecICDX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SysAid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SysAid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Talos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Talos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TenableSecurityCenter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Tenable Security 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ThreatCrowd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ThreatCrowd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TrendMicroApexCentral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TrendMicroApexCentral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TrendMicroDeepSecurity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TrendMicroDeepSecurity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TruSTAR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TruSTAR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UnshortenMe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UnshortenMe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UrlScanIo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UrlScanIO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VSphere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VSphere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Websense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Websense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XForce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XForce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Zscaler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Zscaler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Alert Issue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Create Alert Issue Action - Improved handling of custom fields. (TIPG-12537)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Alerts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List Alerts - Added filtering for the returned alerts. (TIPG-11519)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VSphere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Vm By Ip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Get VM by IP - Regressive - JSON Result is improved to return VM configuration parameters. (TIPG-8494)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Rapid7InsightVm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Rapid7 InsightVm - Vulnerabilities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Vulnerabilities Connector - Updated connector to better support Siemplify's SAAS deployment. Important - Before updating, please make sure to read our white paper for stateless connectors here: https://integrations.siemplify.co/doc/stateless-connectors-white-paper. (TIPG-11933)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Vectra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Vectra - Detections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Detections Connector - Updated connector to better support Siemplify's SAAS deployment. Important - Before updating, please make sure to read our white paper for stateless connectors here: https://integrations.siemplify.co/doc/stateless-connectors-white-paper. (TIPG-11915)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