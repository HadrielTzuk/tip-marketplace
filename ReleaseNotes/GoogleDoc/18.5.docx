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07 September,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 Table Record Comments By Tag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Job Added - Sync Table Record Comments By Tag. (TIPG-11985)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AWSSecurityHub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SecurityHubFindingsConnector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Findings Connector - Updated connector to better support Siemplify's SAAS deployment. Important - Before updating, please make sure to read our white paper for stateless connectors here: https://integrations.siemplify.co/doc/stateless-connectors-white-paper. (TIPG-11867)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