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18.87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30 October,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Incident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Incident Details - Updated functionality for "Number of Retries" and "Retry Every" parameters. (TIPG-13208)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