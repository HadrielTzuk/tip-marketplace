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17.9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15 June,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v2, Exchange Mail Connector v2 with Oauth Authentication, Exchange Mail Connector, Exchange EML Connector - Improved the logic behind URL extraction done by the connector. (TIPG-10458)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ProofPointTAP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ProofPointTAP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code to work with Python version 3. (TIPG-11779)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SymantecBlueCoatProxySG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SymantecBlueCoatProxySG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Symantec Blue Coat ProxySG. (TIPG-11775)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Endpoint Identity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Endpoint Identity Group. (TIPG-11890)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Endpoint To Endpoint Identity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Endpoint To Endpoint Identity Group. (TIPG-11891)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ConnectWise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Ticket - Added support to send notes as emails to the provided CC members. (TIPG-11760)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Ticket - Added support to send notes as emails to the provided CC members. (TIPG-11761)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Attachment To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Attachment To Ticket. (TIPG-11762)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ProofPointTAP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DecodeURL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DecodeURL - Added JSON result. (TIPG-11781)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AlienVault USM Anywhere Connector - Added support for padding period. (TIPG-11851)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ElasticSearch Connector - Updated connector to better support Siemplify's SAAS deployment. Important - Before updating, please make sure to read our white paper for stateless connectors here: https://integrations.siemplify.co/doc/stateless-connectors-white-paper. (TIPG-10855)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DSL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ElasticSearch DSL Connector - Updated connector to better support Siemplify's SAAS deployment. Important - Before updating, please make sure to read our white paper for stateless connectors here: https://integrations.siemplify.co/doc/stateless-connectors-white-paper. (TIPG-10857)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v7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ElasticSearch V7 Connector - Updated connector to better support Siemplify's SAAS deployment. Important - Before updating, please make sure to read our white paper for stateless connectors here: https://integrations.siemplify.co/doc/stateless-connectors-white-paper. (TIPG-10211)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v7 DSL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ElasticSearch v7 DSL Connector - Updated connector to better support Siemplify's SAAS deployment. Important - Before updating, please make sure to read our white paper for stateless connectors here: https://integrations.siemplify.co/doc/stateless-connectors-white-paper. (TIPG-10851)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GoogleAlertCenter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Alert Center -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Google Alert Center Alerts Connector - Updated connector to better support Siemplify's SAAS deployment. Important - Before updating, please make sure to read our white paper for stateless connectors here: https://integrations.siemplify.co/doc/stateless-connectors-white-paper. (TIPG-11469)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Office 365 Security and Compliance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Graph Office 365 Security and Compliance Connector - Updated connector to better support Siemplify's SAAS deployment. Important - Before updating, please make sure to read our white paper for stateless connectors here: https://integrations.siemplify.co/doc/stateless-connectors-white-paper. (TIPG-11471)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Graph Security Connector - Updated connector to better support Siemplify's SAAS deployment. Important - Before updating, please make sure to read our white paper for stateless connectors here: https://integrations.siemplify.co/doc/stateless-connectors-white-paper. (TIPG-11406)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Office 365 CloudApp Security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Office 365 CloudApp Security Connector - Updated connector to better support Siemplify's SAAS deployment. Important - Before updating, please make sure to read our white paper for stateless connectors here: https://integrations.siemplify.co/doc/stateless-connectors-white-paper. (TIPG-11421)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Pull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Splunk Pull Connector - Updated connector to better support Siemplify's SAAS deployment. Important - Before updating, please make sure to read our white paper for stateless connectors here: https://integrations.siemplify.co/doc/stateless-connectors-white-paper. (TIPG-10208)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- 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Splunk ES Notable Events Connector - Updated connector to better support Siemplify's SAAS deployment. Important - Before updating, please make sure to read our white paper for stateless connectors here: https://integrations.siemplify.co/doc/stateless-connectors-white-paper. (TIPG-9659)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Query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Splunk Query Connector - Updated connector to better support Siemplify's SAAS deployment. Important - Before updating, please make sure to read our white paper for stateless connectors here: https://integrations.siemplify.co/doc/stateless-connectors-white-paper. (TIPG-10548)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StellarCyberStarlight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Security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Stellar Cyber Starlight Security Events Connector - Added support for padding period. (TIPG-11850)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Stellar Cyber Starlight Security Events Connector - Updated logic behind "event_category" processing. (TIPG-11850)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