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October,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CBLiveResponse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CBLiveResponse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"Download File", "Put File", "Execute File", "Create Memdump", "Delete File" actions - improved handling of file parameters and file entities (TIPG-9750)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