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972BF" w14:textId="77777777" w:rsidR="00B24179" w:rsidRDefault="00136E45"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12.29 Release Notes</w:t>
      </w:r>
    </w:p>
    <w:p w14:paraId="4C53F296" w14:textId="63A2501A" w:rsidR="00B24179" w:rsidRDefault="00136E45"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0</w:t>
      </w:r>
      <w:r w:rsidR="00D813A3">
        <w:rPr>
          <w:rFonts w:ascii="Calibri" w:hAnsi="Calibri"/>
          <w:color w:val="404040"/>
          <w:sz w:val="30"/>
        </w:rPr>
        <w:t>2</w:t>
      </w:r>
      <w:r>
        <w:rPr>
          <w:rFonts w:ascii="Calibri" w:hAnsi="Calibri"/>
          <w:color w:val="404040"/>
          <w:sz w:val="30"/>
        </w:rPr>
        <w:t xml:space="preserve"> </w:t>
      </w:r>
      <w:proofErr w:type="gramStart"/>
      <w:r>
        <w:rPr>
          <w:rFonts w:ascii="Calibri" w:hAnsi="Calibri"/>
          <w:color w:val="404040"/>
          <w:sz w:val="30"/>
        </w:rPr>
        <w:t>April,</w:t>
      </w:r>
      <w:proofErr w:type="gramEnd"/>
      <w:r>
        <w:rPr>
          <w:rFonts w:ascii="Calibri" w:hAnsi="Calibri"/>
          <w:color w:val="404040"/>
          <w:sz w:val="30"/>
        </w:rPr>
        <w:t xml:space="preserve"> 2020</w:t>
      </w:r>
    </w:p>
    <w:p w14:paraId="4B8E3F3B" w14:textId="77777777" w:rsidR="00B24179" w:rsidRDefault="00136E45">
      <w:pPr>
        <w:spacing w:before="960"/>
        <w:ind w:left="1417"/>
      </w:pPr>
      <w:r>
        <w:rPr>
          <w:rFonts w:ascii="Calibri" w:hAnsi="Calibri"/>
          <w:b/>
          <w:color w:val="595959"/>
          <w:sz w:val="44"/>
          <w:u w:val="single"/>
        </w:rPr>
        <w:t>RELEASE TECHNICAL DETAI</w:t>
      </w:r>
      <w:bookmarkStart w:id="0" w:name="_GoBack"/>
      <w:bookmarkEnd w:id="0"/>
      <w:r>
        <w:rPr>
          <w:rFonts w:ascii="Calibri" w:hAnsi="Calibri"/>
          <w:b/>
          <w:color w:val="595959"/>
          <w:sz w:val="44"/>
          <w:u w:val="single"/>
        </w:rPr>
        <w:t>LS:</w:t>
      </w:r>
    </w:p>
    <w:p w14:paraId="2B1C9300" w14:textId="77777777" w:rsidR="00B24179" w:rsidRDefault="00136E45"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 w14:paraId="0240354E" w14:textId="77777777" w:rsidR="00B24179" w:rsidRDefault="00136E45"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 w14:paraId="74499DB1" w14:textId="77777777" w:rsidR="00B24179" w:rsidRDefault="00136E45">
      <w:pPr>
        <w:pStyle w:val="ListBullet"/>
        <w:ind w:left="1984"/>
      </w:pPr>
      <w:r>
        <w:rPr>
          <w:rFonts w:ascii="Calibri" w:hAnsi="Calibri"/>
          <w:b/>
          <w:sz w:val="24"/>
        </w:rPr>
        <w:t>ActiveDirectory</w:t>
      </w:r>
    </w:p>
    <w:p w14:paraId="1D634F94" w14:textId="77777777" w:rsidR="00B24179" w:rsidRDefault="00136E45" w:rsidP="00B81C55">
      <w:pPr>
        <w:pStyle w:val="ListBullet3"/>
        <w:tabs>
          <w:tab w:val="clear" w:pos="1080"/>
          <w:tab w:val="num" w:pos="513"/>
        </w:tabs>
        <w:ind w:left="2551"/>
      </w:pPr>
      <w:r>
        <w:rPr>
          <w:rFonts w:ascii="Calibri" w:hAnsi="Calibri"/>
        </w:rPr>
        <w:t>Fixed a bug in load_nested_groups method, which caused an endless recursion in case of a cycle in the DC's groups hierarchy. (TIPG-2264)</w:t>
      </w:r>
    </w:p>
    <w:p w14:paraId="05F0A8B3" w14:textId="77777777" w:rsidR="00B24179" w:rsidRDefault="00136E45">
      <w:pPr>
        <w:pStyle w:val="ListBullet"/>
        <w:ind w:left="1984"/>
      </w:pPr>
      <w:r>
        <w:rPr>
          <w:rFonts w:ascii="Calibri" w:hAnsi="Calibri"/>
          <w:b/>
          <w:sz w:val="24"/>
        </w:rPr>
        <w:t>AzureActiveDirectory</w:t>
      </w:r>
    </w:p>
    <w:p w14:paraId="0683A3B5" w14:textId="77777777" w:rsidR="00B24179" w:rsidRDefault="00136E45" w:rsidP="00B81C55">
      <w:pPr>
        <w:pStyle w:val="ListBullet3"/>
        <w:tabs>
          <w:tab w:val="clear" w:pos="1080"/>
          <w:tab w:val="num" w:pos="482"/>
        </w:tabs>
        <w:ind w:left="2520"/>
      </w:pPr>
      <w:r>
        <w:rPr>
          <w:rFonts w:ascii="Calibri" w:hAnsi="Calibri"/>
        </w:rPr>
        <w:t>Fixed action def files JSONs. (TIPG-2277)</w:t>
      </w:r>
    </w:p>
    <w:p w14:paraId="032C1852" w14:textId="77777777" w:rsidR="00B24179" w:rsidRDefault="00136E45" w:rsidP="00B81C55">
      <w:pPr>
        <w:pStyle w:val="ListBullet3"/>
        <w:tabs>
          <w:tab w:val="clear" w:pos="1080"/>
          <w:tab w:val="num" w:pos="482"/>
        </w:tabs>
        <w:ind w:left="2520"/>
      </w:pPr>
      <w:r>
        <w:rPr>
          <w:rFonts w:ascii="Calibri" w:hAnsi="Calibri"/>
        </w:rPr>
        <w:t>Added usage of TIPCommon for table constructions in all actions. (TIPG-2420)</w:t>
      </w:r>
    </w:p>
    <w:p w14:paraId="4DADB2CB" w14:textId="77777777" w:rsidR="00B24179" w:rsidRDefault="00136E45">
      <w:pPr>
        <w:pStyle w:val="ListBullet"/>
        <w:ind w:left="1984"/>
      </w:pPr>
      <w:r>
        <w:rPr>
          <w:rFonts w:ascii="Calibri" w:hAnsi="Calibri"/>
          <w:b/>
          <w:sz w:val="24"/>
        </w:rPr>
        <w:t>CheckPointFirewall</w:t>
      </w:r>
    </w:p>
    <w:p w14:paraId="6CB383E0" w14:textId="77777777" w:rsidR="00B24179" w:rsidRDefault="00136E45" w:rsidP="00B81C55">
      <w:pPr>
        <w:pStyle w:val="ListBullet3"/>
        <w:tabs>
          <w:tab w:val="clear" w:pos="1080"/>
          <w:tab w:val="num" w:pos="482"/>
        </w:tabs>
        <w:ind w:left="2520"/>
      </w:pPr>
      <w:r>
        <w:rPr>
          <w:rFonts w:ascii="Calibri" w:hAnsi="Calibri"/>
        </w:rPr>
        <w:t>Added domain field support for login (TIPG-1726)</w:t>
      </w:r>
    </w:p>
    <w:p w14:paraId="3DD70789" w14:textId="77777777" w:rsidR="00B24179" w:rsidRDefault="00136E45">
      <w:pPr>
        <w:pStyle w:val="ListBullet"/>
        <w:ind w:left="1984"/>
      </w:pPr>
      <w:r>
        <w:rPr>
          <w:rFonts w:ascii="Calibri" w:hAnsi="Calibri"/>
          <w:b/>
          <w:sz w:val="24"/>
        </w:rPr>
        <w:t>McAfeeEPO</w:t>
      </w:r>
    </w:p>
    <w:p w14:paraId="6FDE0309" w14:textId="4EDEE66C" w:rsidR="00B24179" w:rsidRPr="00B81C55" w:rsidRDefault="00136E45" w:rsidP="00B81C55">
      <w:pPr>
        <w:pStyle w:val="ListBullet3"/>
        <w:tabs>
          <w:tab w:val="clear" w:pos="1080"/>
          <w:tab w:val="num" w:pos="482"/>
        </w:tabs>
        <w:ind w:left="2520"/>
      </w:pPr>
      <w:r>
        <w:rPr>
          <w:rFonts w:ascii="Calibri" w:hAnsi="Calibri"/>
        </w:rPr>
        <w:t>Added group supporting to the integration itself as non-mandatory field</w:t>
      </w:r>
      <w:r w:rsidR="00B81C55">
        <w:rPr>
          <w:rFonts w:ascii="Calibri" w:hAnsi="Calibri"/>
        </w:rPr>
        <w:t xml:space="preserve"> </w:t>
      </w:r>
      <w:r>
        <w:rPr>
          <w:rFonts w:ascii="Calibri" w:hAnsi="Calibri"/>
        </w:rPr>
        <w:t>(TIPG-2157)</w:t>
      </w:r>
    </w:p>
    <w:p w14:paraId="1EC1EA74" w14:textId="2E5B9230" w:rsidR="00B81C55" w:rsidRPr="00B81C55" w:rsidRDefault="00B81C55" w:rsidP="00B81C55">
      <w:pPr>
        <w:pStyle w:val="ListBullet3"/>
        <w:numPr>
          <w:ilvl w:val="0"/>
          <w:numId w:val="0"/>
        </w:numPr>
        <w:ind w:left="2520"/>
      </w:pPr>
      <w:r>
        <w:rPr>
          <w:rFonts w:ascii="Calibri" w:hAnsi="Calibri"/>
        </w:rPr>
        <w:t>Added group supporting to the following actions:</w:t>
      </w:r>
    </w:p>
    <w:p w14:paraId="583A9F77" w14:textId="0A041A60" w:rsidR="00B81C55" w:rsidRDefault="00B81C55" w:rsidP="00B81C55">
      <w:pPr>
        <w:pStyle w:val="ListBullet3"/>
        <w:numPr>
          <w:ilvl w:val="0"/>
          <w:numId w:val="0"/>
        </w:numPr>
        <w:ind w:left="2520"/>
        <w:rPr>
          <w:rFonts w:ascii="Calibri" w:hAnsi="Calibri"/>
        </w:rPr>
      </w:pPr>
      <w:r>
        <w:rPr>
          <w:rFonts w:ascii="Calibri" w:hAnsi="Calibri"/>
        </w:rPr>
        <w:t>Add Tag action, Get System Information, Remove Tag, Run Full Scan (TIPG-2157)</w:t>
      </w:r>
    </w:p>
    <w:p w14:paraId="5A748DAB" w14:textId="446BCD2F" w:rsidR="00B81C55" w:rsidRDefault="00B81C55" w:rsidP="00B81C55">
      <w:pPr>
        <w:pStyle w:val="ListBullet3"/>
        <w:numPr>
          <w:ilvl w:val="0"/>
          <w:numId w:val="0"/>
        </w:numPr>
        <w:ind w:left="2520"/>
        <w:rPr>
          <w:rFonts w:ascii="Calibri" w:hAnsi="Calibri"/>
        </w:rPr>
      </w:pPr>
    </w:p>
    <w:p w14:paraId="76AB6BC6" w14:textId="77777777" w:rsidR="00B81C55" w:rsidRPr="00B81C55" w:rsidRDefault="00B81C55" w:rsidP="00B81C55">
      <w:pPr>
        <w:pStyle w:val="ListBullet3"/>
        <w:numPr>
          <w:ilvl w:val="0"/>
          <w:numId w:val="0"/>
        </w:numPr>
        <w:ind w:left="2520"/>
      </w:pPr>
    </w:p>
    <w:p w14:paraId="33275101" w14:textId="77777777" w:rsidR="00B24179" w:rsidRDefault="00136E45">
      <w:pPr>
        <w:pStyle w:val="ListBullet"/>
        <w:ind w:left="1984"/>
      </w:pPr>
      <w:proofErr w:type="spellStart"/>
      <w:r>
        <w:rPr>
          <w:rFonts w:ascii="Calibri" w:hAnsi="Calibri"/>
          <w:b/>
          <w:sz w:val="24"/>
        </w:rPr>
        <w:lastRenderedPageBreak/>
        <w:t>QRadar</w:t>
      </w:r>
      <w:proofErr w:type="spellEnd"/>
    </w:p>
    <w:p w14:paraId="799956AB" w14:textId="5A5BF2E4" w:rsidR="00B24179" w:rsidRPr="00B81C55" w:rsidRDefault="00136E45" w:rsidP="00B81C55">
      <w:pPr>
        <w:pStyle w:val="ListBullet3"/>
        <w:tabs>
          <w:tab w:val="clear" w:pos="1080"/>
          <w:tab w:val="num" w:pos="482"/>
        </w:tabs>
        <w:ind w:left="2520"/>
      </w:pPr>
      <w:r>
        <w:rPr>
          <w:rFonts w:ascii="Calibri" w:hAnsi="Calibri"/>
        </w:rPr>
        <w:t>Fixed a bug of empty numeric non mandatory fields. (TIPG-1890)</w:t>
      </w:r>
    </w:p>
    <w:p w14:paraId="399F1558" w14:textId="77777777" w:rsidR="00B81C55" w:rsidRDefault="00B81C55" w:rsidP="00B81C55">
      <w:pPr>
        <w:pStyle w:val="ListBullet3"/>
        <w:tabs>
          <w:tab w:val="clear" w:pos="1080"/>
          <w:tab w:val="num" w:pos="2520"/>
        </w:tabs>
        <w:ind w:left="2520"/>
        <w:rPr>
          <w:rFonts w:ascii="Calibri" w:hAnsi="Calibri"/>
          <w:b/>
          <w:bCs/>
        </w:rPr>
      </w:pPr>
      <w:proofErr w:type="spellStart"/>
      <w:r w:rsidRPr="00B81C55">
        <w:rPr>
          <w:rFonts w:ascii="Calibri" w:hAnsi="Calibri"/>
          <w:b/>
          <w:bCs/>
        </w:rPr>
        <w:t>QRadar</w:t>
      </w:r>
      <w:proofErr w:type="spellEnd"/>
      <w:r w:rsidRPr="00B81C55">
        <w:rPr>
          <w:rFonts w:ascii="Calibri" w:hAnsi="Calibri"/>
          <w:b/>
          <w:bCs/>
        </w:rPr>
        <w:t xml:space="preserve"> New Correlations Events Connector</w:t>
      </w:r>
    </w:p>
    <w:p w14:paraId="1481F7D0" w14:textId="6DB45147" w:rsidR="00B81C55" w:rsidRPr="00B81C55" w:rsidRDefault="00B81C55" w:rsidP="00B81C55">
      <w:pPr>
        <w:pStyle w:val="ListBullet3"/>
        <w:tabs>
          <w:tab w:val="clear" w:pos="1080"/>
          <w:tab w:val="num" w:pos="2880"/>
        </w:tabs>
        <w:ind w:left="2880"/>
        <w:rPr>
          <w:rFonts w:ascii="Calibri" w:hAnsi="Calibri"/>
          <w:b/>
          <w:bCs/>
        </w:rPr>
      </w:pPr>
      <w:r w:rsidRPr="00B81C55">
        <w:rPr>
          <w:rFonts w:ascii="Calibri" w:hAnsi="Calibri"/>
        </w:rPr>
        <w:t>Added support for non-ASCII data. (TIPG-1472)</w:t>
      </w:r>
    </w:p>
    <w:p w14:paraId="598DBFFC" w14:textId="77777777" w:rsidR="00B24179" w:rsidRDefault="00136E45" w:rsidP="00B81C55">
      <w:pPr>
        <w:pStyle w:val="ListBullet"/>
        <w:ind w:left="1984"/>
      </w:pPr>
      <w:proofErr w:type="spellStart"/>
      <w:r>
        <w:rPr>
          <w:rFonts w:ascii="Calibri" w:hAnsi="Calibri"/>
          <w:b/>
          <w:sz w:val="24"/>
        </w:rPr>
        <w:t>VMRay</w:t>
      </w:r>
      <w:proofErr w:type="spellEnd"/>
    </w:p>
    <w:p w14:paraId="4042C8CA" w14:textId="66A2683F" w:rsidR="00B24179" w:rsidRDefault="00136E45" w:rsidP="00B81C55">
      <w:pPr>
        <w:pStyle w:val="ListBullet3"/>
        <w:tabs>
          <w:tab w:val="clear" w:pos="1080"/>
          <w:tab w:val="num" w:pos="482"/>
        </w:tabs>
        <w:ind w:left="2520"/>
      </w:pPr>
      <w:r>
        <w:rPr>
          <w:rFonts w:ascii="Calibri" w:hAnsi="Calibri"/>
        </w:rPr>
        <w:t>Integration refactored. (TIPG-1094)</w:t>
      </w:r>
    </w:p>
    <w:p w14:paraId="5D1DCD84" w14:textId="77777777" w:rsidR="00B24179" w:rsidRDefault="00136E45">
      <w:pPr>
        <w:pStyle w:val="ListBullet"/>
        <w:ind w:left="1984"/>
      </w:pPr>
      <w:r>
        <w:rPr>
          <w:rFonts w:ascii="Calibri" w:hAnsi="Calibri"/>
          <w:b/>
          <w:sz w:val="24"/>
        </w:rPr>
        <w:t>Endgame</w:t>
      </w:r>
    </w:p>
    <w:p w14:paraId="5B621C84" w14:textId="77777777" w:rsidR="00B24179" w:rsidRDefault="00136E45" w:rsidP="00B81C55">
      <w:pPr>
        <w:pStyle w:val="ListBullet2"/>
        <w:spacing w:after="0"/>
        <w:ind w:left="2551"/>
      </w:pPr>
      <w:r>
        <w:rPr>
          <w:rFonts w:ascii="Calibri" w:hAnsi="Calibri"/>
          <w:b/>
        </w:rPr>
        <w:t>Kill Process</w:t>
      </w:r>
    </w:p>
    <w:p w14:paraId="5DECCC71" w14:textId="77777777" w:rsidR="00B24179" w:rsidRDefault="00136E45" w:rsidP="00B81C55">
      <w:pPr>
        <w:pStyle w:val="ListBullet3"/>
        <w:tabs>
          <w:tab w:val="clear" w:pos="1080"/>
          <w:tab w:val="num" w:pos="873"/>
        </w:tabs>
        <w:spacing w:after="0"/>
        <w:ind w:left="2911"/>
      </w:pPr>
      <w:r>
        <w:rPr>
          <w:rFonts w:ascii="Calibri" w:hAnsi="Calibri"/>
        </w:rPr>
        <w:t>NEW! Added new action for killing processes. (TIPG-1585)</w:t>
      </w:r>
    </w:p>
    <w:p w14:paraId="606BF8BF" w14:textId="77777777" w:rsidR="00B24179" w:rsidRDefault="00136E45" w:rsidP="00B81C55">
      <w:pPr>
        <w:pStyle w:val="ListBullet2"/>
        <w:spacing w:after="0"/>
        <w:ind w:left="2551"/>
      </w:pPr>
      <w:r>
        <w:rPr>
          <w:rFonts w:ascii="Calibri" w:hAnsi="Calibri"/>
          <w:b/>
        </w:rPr>
        <w:t>Drivers Survey</w:t>
      </w:r>
    </w:p>
    <w:p w14:paraId="29328E3B" w14:textId="77777777" w:rsidR="00B24179" w:rsidRDefault="00136E45" w:rsidP="00B81C55">
      <w:pPr>
        <w:pStyle w:val="ListBullet3"/>
        <w:tabs>
          <w:tab w:val="clear" w:pos="1080"/>
          <w:tab w:val="num" w:pos="873"/>
        </w:tabs>
        <w:spacing w:after="0"/>
        <w:ind w:left="2911"/>
      </w:pPr>
      <w:r>
        <w:rPr>
          <w:rFonts w:ascii="Calibri" w:hAnsi="Calibri"/>
        </w:rPr>
        <w:t>NEW! Added new action for getting informations about drivers that are installed on endpoints. (TIPG-1585)</w:t>
      </w:r>
    </w:p>
    <w:p w14:paraId="138734EB" w14:textId="77777777" w:rsidR="00B24179" w:rsidRDefault="00136E45" w:rsidP="00B81C55">
      <w:pPr>
        <w:pStyle w:val="ListBullet2"/>
        <w:spacing w:after="0"/>
        <w:ind w:left="2551"/>
      </w:pPr>
      <w:r>
        <w:rPr>
          <w:rFonts w:ascii="Calibri" w:hAnsi="Calibri"/>
          <w:b/>
        </w:rPr>
        <w:t>Firewall Survey</w:t>
      </w:r>
    </w:p>
    <w:p w14:paraId="4505D9C9" w14:textId="77777777" w:rsidR="00B24179" w:rsidRDefault="00136E45" w:rsidP="00B81C55">
      <w:pPr>
        <w:pStyle w:val="ListBullet3"/>
        <w:tabs>
          <w:tab w:val="clear" w:pos="1080"/>
          <w:tab w:val="num" w:pos="873"/>
        </w:tabs>
        <w:spacing w:after="0"/>
        <w:ind w:left="2911"/>
      </w:pPr>
      <w:r>
        <w:rPr>
          <w:rFonts w:ascii="Calibri" w:hAnsi="Calibri"/>
        </w:rPr>
        <w:t>NEW! Added new action for getting information about firewall rules that exist endpoints. (TIPG-1585)</w:t>
      </w:r>
    </w:p>
    <w:p w14:paraId="0C80D9A0" w14:textId="77777777" w:rsidR="00B24179" w:rsidRDefault="00136E45" w:rsidP="00B81C55">
      <w:pPr>
        <w:pStyle w:val="ListBullet2"/>
        <w:spacing w:after="0"/>
        <w:ind w:left="2551"/>
      </w:pPr>
      <w:r>
        <w:rPr>
          <w:rFonts w:ascii="Calibri" w:hAnsi="Calibri"/>
          <w:b/>
        </w:rPr>
        <w:t>Network Survey</w:t>
      </w:r>
    </w:p>
    <w:p w14:paraId="46298E4A" w14:textId="77777777" w:rsidR="00B24179" w:rsidRDefault="00136E45" w:rsidP="00B81C55">
      <w:pPr>
        <w:pStyle w:val="ListBullet3"/>
        <w:tabs>
          <w:tab w:val="clear" w:pos="1080"/>
          <w:tab w:val="num" w:pos="873"/>
        </w:tabs>
        <w:spacing w:after="0"/>
        <w:ind w:left="2911"/>
      </w:pPr>
      <w:r>
        <w:rPr>
          <w:rFonts w:ascii="Calibri" w:hAnsi="Calibri"/>
        </w:rPr>
        <w:t>NEW! Added new action for getting information about connections, DNS cache, Net Bios, ARP, and Route tables from endpoints. (TIPG-1585)</w:t>
      </w:r>
    </w:p>
    <w:p w14:paraId="43448B71" w14:textId="77777777" w:rsidR="00B24179" w:rsidRDefault="00136E45" w:rsidP="00B81C55">
      <w:pPr>
        <w:pStyle w:val="ListBullet2"/>
        <w:spacing w:after="0"/>
        <w:ind w:left="2551"/>
      </w:pPr>
      <w:r>
        <w:rPr>
          <w:rFonts w:ascii="Calibri" w:hAnsi="Calibri"/>
          <w:b/>
        </w:rPr>
        <w:t>Process Survey</w:t>
      </w:r>
    </w:p>
    <w:p w14:paraId="37A650BB" w14:textId="77777777" w:rsidR="00B24179" w:rsidRDefault="00136E45" w:rsidP="00B81C55">
      <w:pPr>
        <w:pStyle w:val="ListBullet3"/>
        <w:tabs>
          <w:tab w:val="clear" w:pos="1080"/>
          <w:tab w:val="num" w:pos="873"/>
        </w:tabs>
        <w:spacing w:after="0"/>
        <w:ind w:left="2911"/>
      </w:pPr>
      <w:r>
        <w:rPr>
          <w:rFonts w:ascii="Calibri" w:hAnsi="Calibri"/>
        </w:rPr>
        <w:t>NEW! Added new action for getting information about running processes on endpoints. (TIPG-1585)</w:t>
      </w:r>
    </w:p>
    <w:p w14:paraId="0273F83E" w14:textId="77777777" w:rsidR="00B24179" w:rsidRDefault="00136E45" w:rsidP="00B81C55">
      <w:pPr>
        <w:pStyle w:val="ListBullet2"/>
        <w:spacing w:after="0"/>
        <w:ind w:left="2551"/>
      </w:pPr>
      <w:r>
        <w:rPr>
          <w:rFonts w:ascii="Calibri" w:hAnsi="Calibri"/>
          <w:b/>
        </w:rPr>
        <w:t>Removable Media Survey</w:t>
      </w:r>
    </w:p>
    <w:p w14:paraId="360721FD" w14:textId="77777777" w:rsidR="00B24179" w:rsidRDefault="00136E45" w:rsidP="00B81C55">
      <w:pPr>
        <w:pStyle w:val="ListBullet3"/>
        <w:tabs>
          <w:tab w:val="clear" w:pos="1080"/>
          <w:tab w:val="num" w:pos="873"/>
        </w:tabs>
        <w:spacing w:after="0"/>
        <w:ind w:left="2911"/>
      </w:pPr>
      <w:r>
        <w:rPr>
          <w:rFonts w:ascii="Calibri" w:hAnsi="Calibri"/>
        </w:rPr>
        <w:t>NEW! Added new action for getting information about removable media from endpoints. (TIPG-1585)</w:t>
      </w:r>
    </w:p>
    <w:p w14:paraId="4AAFBAFB" w14:textId="77777777" w:rsidR="00B24179" w:rsidRDefault="00136E45" w:rsidP="00B81C55">
      <w:pPr>
        <w:pStyle w:val="ListBullet2"/>
        <w:spacing w:after="0"/>
        <w:ind w:left="2551"/>
      </w:pPr>
      <w:r>
        <w:rPr>
          <w:rFonts w:ascii="Calibri" w:hAnsi="Calibri"/>
          <w:b/>
        </w:rPr>
        <w:t>Software Survey</w:t>
      </w:r>
    </w:p>
    <w:p w14:paraId="52A51862" w14:textId="77777777" w:rsidR="00B24179" w:rsidRDefault="00136E45" w:rsidP="00B81C55">
      <w:pPr>
        <w:pStyle w:val="ListBullet3"/>
        <w:tabs>
          <w:tab w:val="clear" w:pos="1080"/>
          <w:tab w:val="num" w:pos="873"/>
        </w:tabs>
        <w:spacing w:after="0"/>
        <w:ind w:left="2911"/>
      </w:pPr>
      <w:r>
        <w:rPr>
          <w:rFonts w:ascii="Calibri" w:hAnsi="Calibri"/>
        </w:rPr>
        <w:t>NEW! Added new action for getting information about an installed software on endpoints. (TIPG-1585)</w:t>
      </w:r>
    </w:p>
    <w:p w14:paraId="22A54258" w14:textId="77777777" w:rsidR="00B24179" w:rsidRDefault="00136E45" w:rsidP="00B81C55">
      <w:pPr>
        <w:pStyle w:val="ListBullet2"/>
        <w:spacing w:after="0"/>
        <w:ind w:left="2551"/>
      </w:pPr>
      <w:r>
        <w:rPr>
          <w:rFonts w:ascii="Calibri" w:hAnsi="Calibri"/>
          <w:b/>
        </w:rPr>
        <w:t>System Survey</w:t>
      </w:r>
    </w:p>
    <w:p w14:paraId="38EEDC2C" w14:textId="77777777" w:rsidR="00B24179" w:rsidRDefault="00136E45" w:rsidP="00B81C55">
      <w:pPr>
        <w:pStyle w:val="ListBullet3"/>
        <w:tabs>
          <w:tab w:val="clear" w:pos="1080"/>
          <w:tab w:val="num" w:pos="873"/>
        </w:tabs>
        <w:spacing w:after="0"/>
        <w:ind w:left="2911"/>
      </w:pPr>
      <w:r>
        <w:rPr>
          <w:rFonts w:ascii="Calibri" w:hAnsi="Calibri"/>
        </w:rPr>
        <w:t>NEW! Added new action for getting information such as memory use, dns, and OS from endpoints. (TIPG-1585)</w:t>
      </w:r>
    </w:p>
    <w:p w14:paraId="3E815249" w14:textId="77777777" w:rsidR="00B24179" w:rsidRDefault="00136E45" w:rsidP="00B81C55">
      <w:pPr>
        <w:pStyle w:val="ListBullet2"/>
        <w:spacing w:after="0"/>
        <w:ind w:left="2551"/>
      </w:pPr>
      <w:r>
        <w:rPr>
          <w:rFonts w:ascii="Calibri" w:hAnsi="Calibri"/>
          <w:b/>
        </w:rPr>
        <w:t>User Sessions Survey</w:t>
      </w:r>
    </w:p>
    <w:p w14:paraId="023E8D3F" w14:textId="28BDF7E0" w:rsidR="00B24179" w:rsidRPr="001D6C61" w:rsidRDefault="00136E45" w:rsidP="001D6C61">
      <w:pPr>
        <w:pStyle w:val="ListBullet3"/>
        <w:ind w:left="3118"/>
      </w:pPr>
      <w:r>
        <w:rPr>
          <w:rFonts w:ascii="Calibri" w:hAnsi="Calibri"/>
        </w:rPr>
        <w:t>NEW! Added new action for getting information about an active user sessions on endpoints. (TIPG-1585)</w:t>
      </w:r>
    </w:p>
    <w:p w14:paraId="1ADB0AF1" w14:textId="77777777" w:rsidR="001D6C61" w:rsidRDefault="001D6C61" w:rsidP="001D6C61">
      <w:pPr>
        <w:pStyle w:val="ListBullet3"/>
        <w:numPr>
          <w:ilvl w:val="0"/>
          <w:numId w:val="0"/>
        </w:numPr>
        <w:ind w:left="3118"/>
      </w:pPr>
    </w:p>
    <w:p w14:paraId="04CC2096" w14:textId="77777777" w:rsidR="00B24179" w:rsidRDefault="00136E45" w:rsidP="001D6C61">
      <w:pPr>
        <w:pStyle w:val="ListBullet"/>
        <w:ind w:left="1984"/>
      </w:pPr>
      <w:proofErr w:type="spellStart"/>
      <w:r>
        <w:rPr>
          <w:rFonts w:ascii="Calibri" w:hAnsi="Calibri"/>
          <w:b/>
          <w:sz w:val="24"/>
        </w:rPr>
        <w:t>McAfeeESM</w:t>
      </w:r>
      <w:proofErr w:type="spellEnd"/>
    </w:p>
    <w:p w14:paraId="260AD6D0" w14:textId="77777777" w:rsidR="00B24179" w:rsidRDefault="00136E45" w:rsidP="001D6C61">
      <w:pPr>
        <w:pStyle w:val="ListBullet2"/>
        <w:spacing w:after="0"/>
        <w:ind w:left="2551"/>
      </w:pPr>
      <w:r>
        <w:rPr>
          <w:rFonts w:ascii="Calibri" w:hAnsi="Calibri"/>
          <w:b/>
        </w:rPr>
        <w:t>Send Query to ESM</w:t>
      </w:r>
    </w:p>
    <w:p w14:paraId="08DFA582" w14:textId="394F08FE" w:rsidR="00B24179" w:rsidRDefault="00136E45" w:rsidP="001D6C61">
      <w:pPr>
        <w:pStyle w:val="ListBullet3"/>
        <w:tabs>
          <w:tab w:val="clear" w:pos="1080"/>
          <w:tab w:val="num" w:pos="873"/>
        </w:tabs>
        <w:spacing w:after="0"/>
        <w:ind w:left="2911"/>
      </w:pPr>
      <w:r>
        <w:rPr>
          <w:rFonts w:ascii="Calibri" w:hAnsi="Calibri"/>
        </w:rPr>
        <w:t xml:space="preserve"> missing line that imports the required package (TIPG-1954)</w:t>
      </w:r>
    </w:p>
    <w:p w14:paraId="06DD2BB2" w14:textId="77777777" w:rsidR="00B24179" w:rsidRDefault="00136E45" w:rsidP="001D6C61">
      <w:pPr>
        <w:pStyle w:val="ListBullet2"/>
        <w:spacing w:after="0"/>
        <w:ind w:left="2551"/>
      </w:pPr>
      <w:r>
        <w:rPr>
          <w:rFonts w:ascii="Calibri" w:hAnsi="Calibri"/>
          <w:b/>
        </w:rPr>
        <w:t>McAfee ESM Send Advanced Query to ESM</w:t>
      </w:r>
    </w:p>
    <w:p w14:paraId="6DE1F95E" w14:textId="77777777" w:rsidR="00B24179" w:rsidRDefault="00136E45" w:rsidP="001D6C61">
      <w:pPr>
        <w:pStyle w:val="ListBullet3"/>
        <w:tabs>
          <w:tab w:val="clear" w:pos="1080"/>
          <w:tab w:val="num" w:pos="873"/>
        </w:tabs>
        <w:ind w:left="2911"/>
      </w:pPr>
      <w:r>
        <w:rPr>
          <w:rFonts w:ascii="Calibri" w:hAnsi="Calibri"/>
        </w:rPr>
        <w:lastRenderedPageBreak/>
        <w:t>Added result example in action def file. (TIPG-1991)</w:t>
      </w:r>
    </w:p>
    <w:p w14:paraId="112883B6" w14:textId="77777777" w:rsidR="00B24179" w:rsidRDefault="00136E45" w:rsidP="001D6C61">
      <w:pPr>
        <w:pStyle w:val="ListBullet"/>
        <w:ind w:left="1984"/>
      </w:pPr>
      <w:proofErr w:type="spellStart"/>
      <w:r>
        <w:rPr>
          <w:rFonts w:ascii="Calibri" w:hAnsi="Calibri"/>
          <w:b/>
          <w:sz w:val="24"/>
        </w:rPr>
        <w:t>PaloAltoCortexXDR</w:t>
      </w:r>
      <w:proofErr w:type="spellEnd"/>
    </w:p>
    <w:p w14:paraId="5A519AA2" w14:textId="77777777" w:rsidR="00B24179" w:rsidRDefault="00136E45" w:rsidP="001D6C61">
      <w:pPr>
        <w:pStyle w:val="ListBullet2"/>
        <w:spacing w:after="0"/>
        <w:ind w:left="2551"/>
      </w:pPr>
      <w:r>
        <w:rPr>
          <w:rFonts w:ascii="Calibri" w:hAnsi="Calibri"/>
          <w:b/>
        </w:rPr>
        <w:t>Enrich Entities</w:t>
      </w:r>
    </w:p>
    <w:p w14:paraId="07A61791" w14:textId="77777777" w:rsidR="00B24179" w:rsidRDefault="00136E45" w:rsidP="001D6C61">
      <w:pPr>
        <w:pStyle w:val="ListBullet3"/>
        <w:tabs>
          <w:tab w:val="clear" w:pos="1080"/>
          <w:tab w:val="num" w:pos="873"/>
        </w:tabs>
        <w:spacing w:after="0"/>
        <w:ind w:left="2911"/>
      </w:pPr>
      <w:r>
        <w:rPr>
          <w:rFonts w:ascii="Calibri" w:hAnsi="Calibri"/>
        </w:rPr>
        <w:t>NEW! Added a new action for enriching entities. (TIPG-1376)</w:t>
      </w:r>
    </w:p>
    <w:p w14:paraId="09E2B992" w14:textId="77777777" w:rsidR="00B24179" w:rsidRDefault="00136E45" w:rsidP="001D6C61">
      <w:pPr>
        <w:pStyle w:val="ListBullet2"/>
        <w:spacing w:after="0"/>
        <w:ind w:left="2551"/>
      </w:pPr>
      <w:r>
        <w:rPr>
          <w:rFonts w:ascii="Calibri" w:hAnsi="Calibri"/>
          <w:b/>
        </w:rPr>
        <w:t>Get Endpoint Agent Report</w:t>
      </w:r>
    </w:p>
    <w:p w14:paraId="59F5C9BD" w14:textId="77777777" w:rsidR="00B24179" w:rsidRDefault="00136E45" w:rsidP="001D6C61">
      <w:pPr>
        <w:pStyle w:val="ListBullet3"/>
        <w:tabs>
          <w:tab w:val="clear" w:pos="1080"/>
          <w:tab w:val="num" w:pos="873"/>
        </w:tabs>
        <w:spacing w:after="0"/>
        <w:ind w:left="2911"/>
      </w:pPr>
      <w:r>
        <w:rPr>
          <w:rFonts w:ascii="Calibri" w:hAnsi="Calibri"/>
        </w:rPr>
        <w:t>NEW! Added a new action for fetching agent report for endpoints. (TIPG-1376)</w:t>
      </w:r>
    </w:p>
    <w:p w14:paraId="45493E3D" w14:textId="77777777" w:rsidR="00B24179" w:rsidRDefault="00136E45" w:rsidP="001D6C61">
      <w:pPr>
        <w:pStyle w:val="ListBullet2"/>
        <w:spacing w:after="0"/>
        <w:ind w:left="2551"/>
      </w:pPr>
      <w:r>
        <w:rPr>
          <w:rFonts w:ascii="Calibri" w:hAnsi="Calibri"/>
          <w:b/>
        </w:rPr>
        <w:t>Unisolate Endpoint</w:t>
      </w:r>
    </w:p>
    <w:p w14:paraId="25E57730" w14:textId="77777777" w:rsidR="00B24179" w:rsidRDefault="00136E45" w:rsidP="001D6C61">
      <w:pPr>
        <w:pStyle w:val="ListBullet3"/>
        <w:tabs>
          <w:tab w:val="clear" w:pos="1080"/>
          <w:tab w:val="num" w:pos="873"/>
        </w:tabs>
        <w:spacing w:after="0"/>
        <w:ind w:left="2911"/>
      </w:pPr>
      <w:r>
        <w:rPr>
          <w:rFonts w:ascii="Calibri" w:hAnsi="Calibri"/>
        </w:rPr>
        <w:t>NEW! Added a new action for unisolating endpoints. (TIPG-1376)</w:t>
      </w:r>
    </w:p>
    <w:p w14:paraId="6F1A3BC9" w14:textId="77777777" w:rsidR="00B24179" w:rsidRDefault="00136E45" w:rsidP="001D6C61">
      <w:pPr>
        <w:pStyle w:val="ListBullet2"/>
        <w:spacing w:after="0"/>
        <w:ind w:left="2551"/>
      </w:pPr>
      <w:r>
        <w:rPr>
          <w:rFonts w:ascii="Calibri" w:hAnsi="Calibri"/>
          <w:b/>
        </w:rPr>
        <w:t>Isolate Endpoint</w:t>
      </w:r>
    </w:p>
    <w:p w14:paraId="5C747592" w14:textId="77777777" w:rsidR="00B24179" w:rsidRDefault="00136E45" w:rsidP="001D6C61">
      <w:pPr>
        <w:pStyle w:val="ListBullet3"/>
        <w:tabs>
          <w:tab w:val="clear" w:pos="1080"/>
          <w:tab w:val="num" w:pos="873"/>
        </w:tabs>
        <w:ind w:left="2911"/>
      </w:pPr>
      <w:r>
        <w:rPr>
          <w:rFonts w:ascii="Calibri" w:hAnsi="Calibri"/>
        </w:rPr>
        <w:t>NEW! Added a new action for isolating endpoints. (TIPG-1376)</w:t>
      </w:r>
    </w:p>
    <w:p w14:paraId="7ACF3D13" w14:textId="77777777" w:rsidR="00B24179" w:rsidRDefault="00136E45">
      <w:pPr>
        <w:pStyle w:val="ListBullet"/>
        <w:ind w:left="1984"/>
      </w:pPr>
      <w:r>
        <w:rPr>
          <w:rFonts w:ascii="Calibri" w:hAnsi="Calibri"/>
          <w:b/>
          <w:sz w:val="24"/>
        </w:rPr>
        <w:t>ServiceNow</w:t>
      </w:r>
    </w:p>
    <w:p w14:paraId="7B66F656" w14:textId="77777777" w:rsidR="00B24179" w:rsidRDefault="00136E45" w:rsidP="001D6C61">
      <w:pPr>
        <w:pStyle w:val="ListBullet2"/>
        <w:spacing w:after="0"/>
        <w:ind w:left="2551"/>
      </w:pPr>
      <w:r>
        <w:rPr>
          <w:rFonts w:ascii="Calibri" w:hAnsi="Calibri"/>
          <w:b/>
        </w:rPr>
        <w:t>WaitForFieldUpdate</w:t>
      </w:r>
    </w:p>
    <w:p w14:paraId="38054BEF" w14:textId="77777777" w:rsidR="00B24179" w:rsidRDefault="00136E45" w:rsidP="001D6C61">
      <w:pPr>
        <w:pStyle w:val="ListBullet3"/>
        <w:spacing w:after="0"/>
        <w:ind w:left="3118"/>
      </w:pPr>
      <w:r>
        <w:rPr>
          <w:rFonts w:ascii="Calibri" w:hAnsi="Calibri"/>
        </w:rPr>
        <w:t>Added a validation that the incident is still open and can check for a field update. (TIPG-300)</w:t>
      </w:r>
    </w:p>
    <w:p w14:paraId="3E3EF20E" w14:textId="77777777" w:rsidR="00B24179" w:rsidRDefault="00136E45">
      <w:pPr>
        <w:pStyle w:val="ListBullet3"/>
        <w:ind w:left="3118"/>
      </w:pPr>
      <w:r>
        <w:rPr>
          <w:rFonts w:ascii="Calibri" w:hAnsi="Calibri"/>
        </w:rPr>
        <w:t>Check if the updated field value is string or a dictionary, to process accordingly (TIPG-2310)</w:t>
      </w:r>
    </w:p>
    <w:p w14:paraId="0FD8E1F3" w14:textId="77777777" w:rsidR="00B24179" w:rsidRDefault="00136E45">
      <w:pPr>
        <w:pStyle w:val="ListBullet"/>
        <w:ind w:left="1984"/>
      </w:pPr>
      <w:r>
        <w:rPr>
          <w:rFonts w:ascii="Calibri" w:hAnsi="Calibri"/>
          <w:b/>
          <w:sz w:val="24"/>
        </w:rPr>
        <w:t>VirusTotal</w:t>
      </w:r>
    </w:p>
    <w:p w14:paraId="0E60D91C" w14:textId="77777777" w:rsidR="00B24179" w:rsidRDefault="00136E45" w:rsidP="001D6C61">
      <w:pPr>
        <w:pStyle w:val="ListBullet2"/>
        <w:spacing w:after="0"/>
        <w:ind w:left="2551"/>
      </w:pPr>
      <w:r>
        <w:rPr>
          <w:rFonts w:ascii="Calibri" w:hAnsi="Calibri"/>
          <w:b/>
        </w:rPr>
        <w:t>ScanHash</w:t>
      </w:r>
    </w:p>
    <w:p w14:paraId="3475B2A2" w14:textId="77777777" w:rsidR="00B24179" w:rsidRDefault="00136E45" w:rsidP="001D6C61">
      <w:pPr>
        <w:pStyle w:val="ListBullet3"/>
        <w:spacing w:after="0"/>
        <w:ind w:left="3118"/>
      </w:pPr>
      <w:r>
        <w:rPr>
          <w:rFonts w:ascii="Calibri" w:hAnsi="Calibri"/>
        </w:rPr>
        <w:t>Fixed issue that returned is_risky when no value was found. (TIPG-2022)</w:t>
      </w:r>
    </w:p>
    <w:p w14:paraId="2252B1D1" w14:textId="77777777" w:rsidR="00B24179" w:rsidRDefault="00136E45" w:rsidP="001D6C61">
      <w:pPr>
        <w:pStyle w:val="ListBullet2"/>
        <w:spacing w:after="0"/>
        <w:ind w:left="2551"/>
      </w:pPr>
      <w:r>
        <w:rPr>
          <w:rFonts w:ascii="Calibri" w:hAnsi="Calibri"/>
          <w:b/>
        </w:rPr>
        <w:t>ScanURL</w:t>
      </w:r>
    </w:p>
    <w:p w14:paraId="14380B26" w14:textId="59C2C20E" w:rsidR="00B24179" w:rsidRDefault="00136E45" w:rsidP="001D6C61">
      <w:pPr>
        <w:pStyle w:val="ListBullet3"/>
        <w:spacing w:after="0"/>
        <w:ind w:left="3118"/>
      </w:pPr>
      <w:r>
        <w:rPr>
          <w:rFonts w:ascii="Calibri" w:hAnsi="Calibri"/>
        </w:rPr>
        <w:t>Fixed issue that returned is_risky when no value was found. (TIPG-2022)</w:t>
      </w:r>
    </w:p>
    <w:p w14:paraId="451075BD" w14:textId="55989A15" w:rsidR="00B24179" w:rsidRDefault="00B24179" w:rsidP="00B81C55">
      <w:pPr>
        <w:pStyle w:val="ListBullet"/>
        <w:numPr>
          <w:ilvl w:val="0"/>
          <w:numId w:val="0"/>
        </w:numPr>
      </w:pPr>
    </w:p>
    <w:sectPr w:rsidR="00B24179" w:rsidSect="00034616">
      <w:footerReference w:type="default" r:id="rId8"/>
      <w:headerReference w:type="first" r:id="rId9"/>
      <w:footerReference w:type="first" r:id="rId10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01AD11" w14:textId="77777777" w:rsidR="00D542B7" w:rsidRDefault="00D542B7">
      <w:pPr>
        <w:spacing w:after="0" w:line="240" w:lineRule="auto"/>
      </w:pPr>
      <w:r>
        <w:separator/>
      </w:r>
    </w:p>
  </w:endnote>
  <w:endnote w:type="continuationSeparator" w:id="0">
    <w:p w14:paraId="000C4903" w14:textId="77777777" w:rsidR="00D542B7" w:rsidRDefault="00D54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24C8E" w14:textId="77777777" w:rsidR="00B24179" w:rsidRDefault="00B24179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6120"/>
      <w:gridCol w:w="6120"/>
    </w:tblGrid>
    <w:tr w:rsidR="00B24179" w14:paraId="25F15459" w14:textId="77777777">
      <w:tc>
        <w:tcPr>
          <w:tcW w:w="6120" w:type="dxa"/>
        </w:tcPr>
        <w:p w14:paraId="07FF9AA9" w14:textId="77777777" w:rsidR="00B24179" w:rsidRDefault="00B24179"/>
        <w:p w14:paraId="73DD0C46" w14:textId="77777777" w:rsidR="00B24179" w:rsidRDefault="00136E45"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w="6120" w:type="dxa"/>
        </w:tcPr>
        <w:p w14:paraId="022CD331" w14:textId="77777777" w:rsidR="00B24179" w:rsidRDefault="00B24179"/>
        <w:p w14:paraId="0CAEB8B9" w14:textId="77777777" w:rsidR="00B24179" w:rsidRDefault="00136E45">
          <w:pPr>
            <w:ind w:right="1134"/>
            <w:jc w:val="right"/>
          </w:pPr>
          <w:r>
            <w:rPr>
              <w:noProof/>
            </w:rPr>
            <w:drawing>
              <wp:inline distT="0" distB="0" distL="0" distR="0" wp14:anchorId="79FAF960" wp14:editId="2C3DD695">
                <wp:extent cx="1080000" cy="253125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81A05E" w14:textId="77777777" w:rsidR="00B24179" w:rsidRDefault="00B24179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6120"/>
      <w:gridCol w:w="6120"/>
    </w:tblGrid>
    <w:tr w:rsidR="00B24179" w14:paraId="0AEBC80D" w14:textId="77777777">
      <w:tc>
        <w:tcPr>
          <w:tcW w:w="6120" w:type="dxa"/>
        </w:tcPr>
        <w:p w14:paraId="10F1EEA6" w14:textId="77777777" w:rsidR="00B24179" w:rsidRDefault="00B24179"/>
        <w:p w14:paraId="2C5D0822" w14:textId="77777777" w:rsidR="00B24179" w:rsidRDefault="00136E45"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w="6120" w:type="dxa"/>
        </w:tcPr>
        <w:p w14:paraId="080DD22D" w14:textId="77777777" w:rsidR="00B24179" w:rsidRDefault="00B24179"/>
        <w:p w14:paraId="1544C950" w14:textId="77777777" w:rsidR="00B24179" w:rsidRDefault="00136E45">
          <w:pPr>
            <w:ind w:right="1134"/>
            <w:jc w:val="right"/>
          </w:pPr>
          <w:r>
            <w:rPr>
              <w:noProof/>
            </w:rPr>
            <w:drawing>
              <wp:inline distT="0" distB="0" distL="0" distR="0" wp14:anchorId="38FE39D4" wp14:editId="0BFD3FDA">
                <wp:extent cx="1080000" cy="253125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13DCD8" w14:textId="77777777" w:rsidR="00D542B7" w:rsidRDefault="00D542B7">
      <w:pPr>
        <w:spacing w:after="0" w:line="240" w:lineRule="auto"/>
      </w:pPr>
      <w:r>
        <w:separator/>
      </w:r>
    </w:p>
  </w:footnote>
  <w:footnote w:type="continuationSeparator" w:id="0">
    <w:p w14:paraId="03DDA14E" w14:textId="77777777" w:rsidR="00D542B7" w:rsidRDefault="00D54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783CBF" w14:textId="77777777" w:rsidR="00B24179" w:rsidRDefault="00136E45">
    <w:pPr>
      <w:pStyle w:val="Header"/>
    </w:pPr>
    <w:r>
      <w:rPr>
        <w:noProof/>
      </w:rPr>
      <w:drawing>
        <wp:inline distT="0" distB="0" distL="0" distR="0" wp14:anchorId="5B5DCB99" wp14:editId="385892A3">
          <wp:extent cx="7772400" cy="1369886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14A09BB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4C98BB9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E45"/>
    <w:rsid w:val="0015074B"/>
    <w:rsid w:val="001D6C61"/>
    <w:rsid w:val="001F6BC8"/>
    <w:rsid w:val="0029639D"/>
    <w:rsid w:val="00326F90"/>
    <w:rsid w:val="00AA1D8D"/>
    <w:rsid w:val="00B24179"/>
    <w:rsid w:val="00B47730"/>
    <w:rsid w:val="00B81C55"/>
    <w:rsid w:val="00CB0664"/>
    <w:rsid w:val="00D542B7"/>
    <w:rsid w:val="00D813A3"/>
    <w:rsid w:val="00E65C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98A205"/>
  <w14:defaultImageDpi w14:val="300"/>
  <w15:docId w15:val="{7C84E1D0-9F32-4F86-9B47-05824DFC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0ACAA8-ED0B-4A06-9DCF-855E4774D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Severin Simko</cp:lastModifiedBy>
  <cp:revision>4</cp:revision>
  <dcterms:created xsi:type="dcterms:W3CDTF">2013-12-23T23:15:00Z</dcterms:created>
  <dcterms:modified xsi:type="dcterms:W3CDTF">2020-04-01T17:28:00Z</dcterms:modified>
  <cp:category/>
</cp:coreProperties>
</file>