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18.4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24 August,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McAfeeMvisionEDR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Mvision 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Added support for client id and client secret authentication. (TIPG-11857)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Record Comments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Record Comments. (TIPG-11636)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Comments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Wait For Comments. (TIPG-11635)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