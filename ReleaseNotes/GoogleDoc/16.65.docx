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16.65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22 December,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dependencies. (TIPG-10509)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Ticket - Added an ability to upload files when updating tickets. (TIPG-10504)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Ticket - Added an ability to upload files when creating tickets. (TIPG-10502)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