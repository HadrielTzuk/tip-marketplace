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18.91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07 November,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Jobs: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GoogleChronicle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 Chronicle - Sync Data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 Job Added - Sync Data. (TIPG-12596)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GoogleChronicle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 Chronicle - Chronicle 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Google Chronicle - Chronicle Alerts Connector - REGRESSIVE! Connector ingests only rule based detections. (TIPG-12360)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Google Chronicle - Chronicle Alerts Connector - Added support for OOTB enrichment. (TIPG-12360)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Google Chronicle - Chronicle Alerts Connector - Updated Siemplify Alert structure. (TIPG-12687)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