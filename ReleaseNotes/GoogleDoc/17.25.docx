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440"/>
        <w:jc w:val="center"/>
      </w:pPr>
      <w:r>
        <w:rPr>
          <w:rFonts w:ascii="Calibri" w:hAnsi="Calibri"/>
          <w:b/>
          <w:color w:val="404040"/>
          <w:sz w:val="44"/>
        </w:rPr>
        <w:t>Siemplify Marketplace 17.25 Release Notes</w:t>
      </w:r>
    </w:p>
    <w:p>
      <w:pPr>
        <w:spacing w:before="240"/>
        <w:jc w:val="center"/>
      </w:pPr>
      <w:r>
        <w:rPr>
          <w:rFonts w:ascii="Calibri" w:hAnsi="Calibri"/>
          <w:color w:val="404040"/>
          <w:sz w:val="30"/>
        </w:rPr>
        <w:t>Published on 16 March, 2022</w:t>
      </w:r>
    </w:p>
    <w:p>
      <w:pPr>
        <w:spacing w:before="960"/>
        <w:ind w:left="1417"/>
        <w:jc w:val="left"/>
      </w:pPr>
      <w:r>
        <w:rPr>
          <w:rFonts w:ascii="Calibri" w:hAnsi="Calibri"/>
          <w:b/>
          <w:color w:val="595959"/>
          <w:sz w:val="44"/>
          <w:u w:val="single"/>
        </w:rPr>
        <w:t>RELEASE TECHNICAL DETAILS:</w:t>
      </w:r>
    </w:p>
    <w:p>
      <w:pPr>
        <w:pStyle w:val="ListBullet"/>
        <w:ind w:left="1984"/>
      </w:pPr>
      <w:r>
        <w:rPr>
          <w:rFonts w:ascii="Calibri" w:hAnsi="Calibri"/>
          <w:color w:val="595959"/>
          <w:sz w:val="26"/>
        </w:rPr>
        <w:t>This marketplace version can only be installed on</w:t>
      </w:r>
      <w:r>
        <w:rPr>
          <w:rFonts w:ascii="Calibri" w:hAnsi="Calibri"/>
          <w:b/>
          <w:color w:val="595959"/>
          <w:sz w:val="26"/>
        </w:rPr>
        <w:t xml:space="preserve"> Siemplify 5.1 </w:t>
      </w:r>
      <w:r>
        <w:rPr>
          <w:rFonts w:ascii="Calibri" w:hAnsi="Calibri"/>
          <w:color w:val="595959"/>
          <w:sz w:val="26"/>
        </w:rPr>
        <w:t>and up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Integrations: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- Updated the integration's dependencies. (TIPG-11447)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QRadar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Qradar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Correlations Connector V2, Offenses Connector - Updated handling of connector dynamic list rules, to better handle cases of invalid rules. (TIPG-11058)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Qradar Correlation Events Connector V2 and Qradar Offenses Connector - Updated the re-sync interval of offenses rules between Qradar and Siemplify from 60 to 10 minutes. (TIPG-11059)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VirusTotalV3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Integration's Actions - Expanded capabilities of the actions. (TIPG-11307)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Actions: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VirusTotalV3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Enrich IOC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NEW! New Action Added - Enrich IOC. (TIPG-11311)</w:t>
      </w:r>
    </w:p>
    <w:p>
      <w:pPr>
        <w:spacing w:before="640" w:after="360"/>
        <w:ind w:left="1417"/>
      </w:pPr>
      <w:r>
        <w:rPr>
          <w:rFonts w:ascii="Calibri" w:hAnsi="Calibri"/>
          <w:b/>
          <w:color w:val="000000"/>
          <w:sz w:val="36"/>
        </w:rPr>
        <w:t>Connectors:</w:t>
      </w:r>
    </w:p>
    <w:p>
      <w:pPr>
        <w:pStyle w:val="ListBullet"/>
        <w:ind w:left="1984"/>
      </w:pPr>
      <w:r>
        <w:rPr>
          <w:rFonts w:ascii="Calibri" w:hAnsi="Calibri"/>
          <w:b/>
          <w:sz w:val="24"/>
        </w:rPr>
        <w:t>Exchange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EML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EML Connector - Updated connector to better support Siemplify's SAAS deployment. Important - Before updating, please make sure to read our white paper for stateless connectors here: https://integrations.siemplify.co/doc/stateless-connectors-white-paper . (TIPG-10020)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- Updated connector to better support Siemplify's SAAS deployment. Important - Before updating, please make sure to read our white paper for stateless connectors here: https://integrations.siemplify.co/doc/stateless-connectors-white-paper . (TIPG-10019)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Exchange Mail Connector v2 with Oauth Authentication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 with Oauth Authentication - Updated connector to better support Siemplify's SAAS deployment. Important - Before updating, please make sure to read our white paper for stateless connectors here: https://integrations.siemplify.co/doc/stateless-connectors-white-paper . (TIPG-10010)</w:t>
      </w:r>
    </w:p>
    <w:p>
      <w:pPr>
        <w:pStyle w:val="ListBullet2"/>
        <w:ind w:left="2551"/>
      </w:pPr>
      <w:r>
        <w:rPr>
          <w:rFonts w:ascii="Calibri" w:hAnsi="Calibri"/>
          <w:b/>
          <w:sz w:val="22"/>
        </w:rPr>
        <w:t>Microsoft Exchange. Exchange Mail Connector v2</w:t>
      </w:r>
    </w:p>
    <w:p>
      <w:pPr>
        <w:pStyle w:val="ListBullet3"/>
        <w:ind w:left="3118"/>
      </w:pPr>
      <w:r>
        <w:rPr>
          <w:rFonts w:ascii="Calibri" w:hAnsi="Calibri"/>
          <w:b w:val="0"/>
          <w:sz w:val="22"/>
        </w:rPr>
        <w:t>Exchange Mail Connector v2 - Updated connector to better support Siemplify's SAAS deployment. Important - Before updating, please make sure to read our white paper for stateless connectors here: https://integrations.siemplify.co/doc/stateless-connectors-white-paper . (TIPG-9995)</w:t>
      </w:r>
    </w:p>
    <w:sectPr w:rsidR="00FC693F" w:rsidRPr="0006063C" w:rsidSect="00034616">
      <w:headerReference w:type="first" r:id="rId9"/>
      <w:footerReference w:type="default" r:id="rId10"/>
      <w:footerReference w:type="first" r:id="rId11"/>
      <w:pgSz w:w="12240" w:h="15840"/>
      <w:pgMar w:top="1440" w:right="0" w:bottom="1440" w:left="0" w:header="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7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footer2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6120"/>
      <w:gridCol w:w="6120"/>
    </w:tblGrid>
    <w:tr>
      <w:tc>
        <w:tcPr>
          <w:tcW w:type="dxa" w:w="6120"/>
        </w:tcPr>
        <w:p/>
        <w:p>
          <w:pPr>
            <w:spacing w:before="360"/>
            <w:ind w:left="567"/>
          </w:pPr>
          <w:r>
            <w:rPr>
              <w:rFonts w:ascii="Arial" w:hAnsi="Arial"/>
              <w:sz w:val="18"/>
            </w:rPr>
            <w:t>All Rights Reserved to CyArx Technologies LTD 2022</w:t>
          </w:r>
        </w:p>
      </w:tc>
      <w:tc>
        <w:tcPr>
          <w:tcW w:type="dxa" w:w="6120"/>
        </w:tcPr>
        <w:p/>
        <w:p>
          <w:pPr>
            <w:ind w:right="1134"/>
            <w:jc w:val="right"/>
          </w:pPr>
          <w:r>
            <w:drawing>
              <wp:inline xmlns:a="http://schemas.openxmlformats.org/drawingml/2006/main" xmlns:pic="http://schemas.openxmlformats.org/drawingml/2006/picture">
                <wp:extent cx="1080000" cy="25312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logo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0000" cy="25312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</w:tr>
  </w:tbl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7772400" cy="1369886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2400" cy="1369886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footer" Target="footer2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