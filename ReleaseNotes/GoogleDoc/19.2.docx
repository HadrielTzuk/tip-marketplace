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14 December,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Playbooks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Playbooks. (TIPG-13282)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Playbook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Playbook. (TIPG-13283)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LogRhythm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GetAlarmDetails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Alarm Details - Expanded the JSON result data. (TIPG-12561)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MicrosoftTeams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User Message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Optimized the action. (TIPG-13272)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Added support for HTML messages. (TIPG-13272)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Now automatically creates chat, if it doesn't exist. (TIPG-13272)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User Message - Added an ability to decide, how user input should be provided. (TIPG-13272)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CofenseTriage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Reports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Cofense Triage - Reports Connector - Added an ability to provide padding time period (TIPG-13395)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