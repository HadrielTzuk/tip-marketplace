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18.65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29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Arcsight - Security Enhancements. (TIPG-11789)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Alerts Connector - Improved the logic behind "Environment Field Name" parameter. (TIPG-12890)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