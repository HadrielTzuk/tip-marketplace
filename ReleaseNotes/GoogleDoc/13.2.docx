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440"/>
        <w:jc w:val="center"/>
      </w:pPr>
      <w:r>
        <w:rPr>
          <w:rFonts w:ascii="Calibri" w:hAnsi="Calibri"/>
          <w:b/>
          <w:color w:val="404040"/>
          <w:sz w:val="44"/>
        </w:rPr>
        <w:t>Siemplify Marketplace 13.2 Release Notes</w:t>
      </w:r>
    </w:p>
    <w:p>
      <w:pPr>
        <w:spacing w:before="240"/>
        <w:jc w:val="center"/>
      </w:pPr>
      <w:r>
        <w:rPr>
          <w:rFonts w:ascii="Calibri" w:hAnsi="Calibri"/>
          <w:color w:val="404040"/>
          <w:sz w:val="30"/>
        </w:rPr>
        <w:t>Published on 25 August, 2020</w:t>
      </w:r>
    </w:p>
    <w:p>
      <w:pPr>
        <w:spacing w:before="960"/>
        <w:ind w:left="1417"/>
        <w:jc w:val="left"/>
      </w:pPr>
      <w:r>
        <w:rPr>
          <w:rFonts w:ascii="Calibri" w:hAnsi="Calibri"/>
          <w:b/>
          <w:color w:val="595959"/>
          <w:sz w:val="44"/>
          <w:u w:val="single"/>
        </w:rPr>
        <w:t>RELEASE TECHNICAL DETAILS:</w:t>
      </w:r>
    </w:p>
    <w:p>
      <w:pPr>
        <w:pStyle w:val="ListBullet"/>
        <w:ind w:left="1984"/>
      </w:pPr>
      <w:r>
        <w:rPr>
          <w:rFonts w:ascii="Calibri" w:hAnsi="Calibri"/>
          <w:color w:val="595959"/>
          <w:sz w:val="26"/>
        </w:rPr>
        <w:t>This marketplace version can only be installed on</w:t>
      </w:r>
      <w:r>
        <w:rPr>
          <w:rFonts w:ascii="Calibri" w:hAnsi="Calibri"/>
          <w:b/>
          <w:color w:val="595959"/>
          <w:sz w:val="26"/>
        </w:rPr>
        <w:t xml:space="preserve"> Siemplify 5.1 </w:t>
      </w:r>
      <w:r>
        <w:rPr>
          <w:rFonts w:ascii="Calibri" w:hAnsi="Calibri"/>
          <w:color w:val="595959"/>
          <w:sz w:val="26"/>
        </w:rPr>
        <w:t>and up</w:t>
      </w:r>
    </w:p>
    <w:p>
      <w:pPr>
        <w:spacing w:before="640" w:after="360"/>
        <w:ind w:left="1417"/>
      </w:pPr>
      <w:r>
        <w:rPr>
          <w:rFonts w:ascii="Calibri" w:hAnsi="Calibri"/>
          <w:b/>
          <w:color w:val="000000"/>
          <w:sz w:val="36"/>
        </w:rPr>
        <w:t>Integrations: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Arcsight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Arcsight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API requests used in the integration were updated to be more secure. (TIPG-3570)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ThreatQ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ThreatQ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Updated integration to work with Signature and Task object types properly. (TIPG-4203)</w:t>
      </w:r>
    </w:p>
    <w:p>
      <w:pPr>
        <w:spacing w:before="640" w:after="360"/>
        <w:ind w:left="1417"/>
      </w:pPr>
      <w:r>
        <w:rPr>
          <w:rFonts w:ascii="Calibri" w:hAnsi="Calibri"/>
          <w:b/>
          <w:color w:val="000000"/>
          <w:sz w:val="36"/>
        </w:rPr>
        <w:t>Actions: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AlienVaultAnywhere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List Events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NEW! New action for searching events in Alientvault (Product Version V2) (TIPG-4179)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Get Alarm Details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NEW! New action for getting alarm full details (Product Version V2) (TIPG-4198)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Arcsight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Search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NEW! Add limitation for how many results should be available in the response to the action "Search". (TIPG-4178)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CSV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CSV Search By String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Add "File Encoding Types" parameter to allow user to specify the expected encoding of the CSV files. (TIPG-3848)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CSV Search By Entity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Add "File Encoding Types" parameter to allow user to specify the expected encoding of the CSV files. (TIPG-3848)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ConnectWise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Update Ticket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Added new parameters to the Update Ticket action (TIPG-3836)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Create Ticket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Added an option to assign ticket to user (TIPG-3835)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Create Alerts Ticket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Added an option to assign ticket to user (TIPG-3835)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Splunk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Update Notable Events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NEW! New action "Update Notable Events". (TIPG-4195)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ThreatQ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Create Event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NEW! Added new action Create Event. (TIPG-4175)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Update Indicator Status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NEW! Added new action Update Indicator Status. (TIPG-4053)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Update Indicator Score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NEW! Added new action Update Indicator Score. (TIPG-4054)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Link Entities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NEW! Added new action Link Entities. (TIPG-4345)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Create Indicator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NEW! Added new "Indicator Type" in action "Create Indicator", which automatically identifies hashes. (TIPG-4370)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Link Entities To Object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NEW! Added new action "Link Entities To Object". (TIPG-4346)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List Events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NEW! Added new action "List Events". (TIPG-4039)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UrlScanIo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Ping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Updated ping action to use not blacklisted URL for test scan instead of blacklisted www.siemplify.co. (TIPG-4210)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VirusTotal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Upload And Scan Files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Fix a bug that causes the action to fail on all executions. (TIPG-4222)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Scan Hash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Added dedicated error messages for forbidden API requests (due to usage of public API key). (TIPG-4376)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Zscaler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Get Url Categories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Add a new "Display URL" parameter, to determine whether to display categories' URLs or not via CSV table. (TIPG-4024)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Lookup Entity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Add the ability to send multiple urls per single API request. (TIPG-4225)</w:t>
      </w:r>
    </w:p>
    <w:p>
      <w:pPr>
        <w:spacing w:before="640" w:after="360"/>
        <w:ind w:left="1417"/>
      </w:pPr>
      <w:r>
        <w:rPr>
          <w:rFonts w:ascii="Calibri" w:hAnsi="Calibri"/>
          <w:b/>
          <w:color w:val="000000"/>
          <w:sz w:val="36"/>
        </w:rPr>
        <w:t>Connectors: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Arcsight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Arcsight ESM Connector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Fixed a bug, where connector wouldn't remove bad fields in Siemplify Events. (TIPG-3167)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Updated prioritization values in connector. (TIPG-4197)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ElasticSearch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ElasticSearch DSL Connector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Fix a bug that causes the connector to fail with any configuration. (TIPG-4233)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Intsights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Intsights Connector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Bug fixes for the Intsights connector. (TIPG-3024)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Splunk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Splunk ES - Notable Events Connector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NEW! New Connector "Splunk ES - Notable Events Connector" (TIPG-4196)</w:t>
      </w:r>
    </w:p>
    <w:sectPr w:rsidR="00FC693F" w:rsidRPr="0006063C" w:rsidSect="00034616">
      <w:headerReference w:type="first" r:id="rId9"/>
      <w:footerReference w:type="default" r:id="rId10"/>
      <w:footerReference w:type="first" r:id="rId11"/>
      <w:pgSz w:w="12240" w:h="15840"/>
      <w:pgMar w:top="1440" w:right="0" w:bottom="1440" w:left="0" w:header="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6120"/>
      <w:gridCol w:w="6120"/>
    </w:tblGrid>
    <w:tr>
      <w:tc>
        <w:tcPr>
          <w:tcW w:type="dxa" w:w="6120"/>
        </w:tcPr>
        <w:p/>
        <w:p>
          <w:pPr>
            <w:spacing w:before="370"/>
            <w:ind w:left="567"/>
          </w:pPr>
          <w:r>
            <w:rPr>
              <w:rFonts w:ascii="Arial" w:hAnsi="Arial"/>
              <w:sz w:val="18"/>
            </w:rPr>
            <w:t>All Rights Reserved to CyArx Technologies LTD 2020</w:t>
          </w:r>
        </w:p>
      </w:tc>
      <w:tc>
        <w:tcPr>
          <w:tcW w:type="dxa" w:w="6120"/>
        </w:tcPr>
        <w:p/>
        <w:p>
          <w:pPr>
            <w:ind w:right="1134"/>
            <w:jc w:val="right"/>
          </w:pPr>
          <w:r>
            <w:drawing>
              <wp:inline xmlns:a="http://schemas.openxmlformats.org/drawingml/2006/main" xmlns:pic="http://schemas.openxmlformats.org/drawingml/2006/picture">
                <wp:extent cx="1080000" cy="25312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0000" cy="25312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</w:tbl>
</w:ftr>
</file>

<file path=word/footer2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6120"/>
      <w:gridCol w:w="6120"/>
    </w:tblGrid>
    <w:tr>
      <w:tc>
        <w:tcPr>
          <w:tcW w:type="dxa" w:w="6120"/>
        </w:tcPr>
        <w:p/>
        <w:p>
          <w:pPr>
            <w:spacing w:before="360"/>
            <w:ind w:left="567"/>
          </w:pPr>
          <w:r>
            <w:rPr>
              <w:rFonts w:ascii="Arial" w:hAnsi="Arial"/>
              <w:sz w:val="18"/>
            </w:rPr>
            <w:t>All Rights Reserved to CyArx Technologies LTD 2020</w:t>
          </w:r>
        </w:p>
      </w:tc>
      <w:tc>
        <w:tcPr>
          <w:tcW w:type="dxa" w:w="6120"/>
        </w:tcPr>
        <w:p/>
        <w:p>
          <w:pPr>
            <w:ind w:right="1134"/>
            <w:jc w:val="right"/>
          </w:pPr>
          <w:r>
            <w:drawing>
              <wp:inline xmlns:a="http://schemas.openxmlformats.org/drawingml/2006/main" xmlns:pic="http://schemas.openxmlformats.org/drawingml/2006/picture">
                <wp:extent cx="1080000" cy="25312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0000" cy="25312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</w:tbl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drawing>
        <wp:inline xmlns:a="http://schemas.openxmlformats.org/drawingml/2006/main" xmlns:pic="http://schemas.openxmlformats.org/drawingml/2006/picture">
          <wp:extent cx="7772400" cy="1369886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header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72400" cy="1369886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footer" Target="footer2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