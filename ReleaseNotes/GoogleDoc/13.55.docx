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13.55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14 October,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AWSSecurityHub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AWSSecurityHub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AWS Security Hub integration. (TIPG-4463)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CBDefense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Carbon Black Defense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Refactor integration for python 3. (TIPG-5221)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GoogleChronicle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Google Chronicle integration (TIPG-5033)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CBDefense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Change Device Status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DEPRECATED! Action is no longer supported by CB Defense API. (TIPG-5221)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Message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JSON result to action "Send Message" (TIPG-4032)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