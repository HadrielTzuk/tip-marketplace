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16.45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24 November,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ArcSightLogger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ArcSight Logger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ServiceDeskPlusV3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ServiceDeskPlusV3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Actions - Updated actions to support latest API changes, introduced in version 12.0 of ServiceDesk Plus. (TIPG-10036)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dependencies. (TIPG-9841)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Offenses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Qradar Correlation Events Connector V2 - Improved handling of custom fields in the connector. (TIPG-10559)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