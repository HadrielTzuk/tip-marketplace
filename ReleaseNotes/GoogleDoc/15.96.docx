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15.96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September,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Connector, VMware Carbon Black Cloud Alerts and Events Baseline Connector - Updated connector logic to support API changes. (TIPG-9932)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