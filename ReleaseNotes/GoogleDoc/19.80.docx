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Arial" w:hAnsi="Arial"/>
          <w:b/>
          <w:color w:val="000000"/>
          <w:sz w:val="36"/>
          <w:u w:val="none"/>
        </w:rPr>
        <w:t>Siemplify Marketplace 19.80 Release Notes</w:t>
      </w:r>
      <w:r>
        <w:rPr>
          <w:rFonts w:ascii="Arial" w:hAnsi="Arial"/>
          <w:b w:val="0"/>
          <w:color w:val="000000"/>
          <w:sz w:val="22"/>
          <w:u w:val="none"/>
        </w:rPr>
        <w:br/>
        <w:t>Published on 09 March, 2023</w:t>
      </w:r>
    </w:p>
    <w:p>
      <w:pPr>
        <w:spacing w:before="960"/>
        <w:ind w:left="1417"/>
        <w:jc w:val="left"/>
      </w:pPr>
      <w:r>
        <w:rPr>
          <w:rFonts w:ascii="Arial" w:hAnsi="Arial"/>
          <w:b/>
          <w:color w:val="000000"/>
          <w:sz w:val="32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Arial" w:hAnsi="Arial"/>
          <w:color w:val="000000"/>
          <w:sz w:val="22"/>
          <w:u w:val="none"/>
        </w:rPr>
        <w:t>This marketplace version can only be installed on</w:t>
      </w:r>
      <w:r>
        <w:rPr>
          <w:rFonts w:ascii="Arial" w:hAnsi="Arial"/>
          <w:b/>
          <w:color w:val="000000"/>
          <w:sz w:val="22"/>
          <w:u w:val="none"/>
        </w:rPr>
        <w:t xml:space="preserve"> Siemplify 5.1 </w:t>
      </w:r>
      <w:r>
        <w:rPr>
          <w:rFonts w:ascii="Arial" w:hAnsi="Arial"/>
          <w:color w:val="000000"/>
          <w:sz w:val="22"/>
          <w:u w:val="none"/>
        </w:rPr>
        <w:t>and up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New?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Microsoft365Defender</w:t>
      </w:r>
      <w:r>
        <w:rPr>
          <w:rFonts w:ascii="Arial" w:hAnsi="Arial"/>
          <w:b w:val="0"/>
          <w:sz w:val="20"/>
        </w:rPr>
        <w:br/>
        <w:t>Integration version: 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Action(s):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[266778635] New Action Added - Add Comment To Incident.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Improved?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Microsoft365Defender</w:t>
      </w:r>
      <w:r>
        <w:rPr>
          <w:rFonts w:ascii="Arial" w:hAnsi="Arial"/>
          <w:b w:val="0"/>
          <w:sz w:val="20"/>
        </w:rPr>
        <w:br/>
        <w:t>Integration version: 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Connectors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[266778248] Microsoft 365 Defender - Incidents Connector - Regressive! Added an ability to track changes to incidents. Requires updates to application permissions.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[266403235] Microsoft 365 Defender - Incidents Connector - Added new filter options.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Splunk</w:t>
      </w:r>
      <w:r>
        <w:rPr>
          <w:rFonts w:ascii="Arial" w:hAnsi="Arial"/>
          <w:b w:val="0"/>
          <w:sz w:val="20"/>
        </w:rPr>
        <w:br/>
        <w:t>Integration version: 39.0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Action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[TIPG-12538] Update Notable Events - Added support for disposition field modification.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FortiManager</w:t>
      </w:r>
      <w:r>
        <w:rPr>
          <w:rFonts w:ascii="Arial" w:hAnsi="Arial"/>
          <w:b w:val="0"/>
          <w:sz w:val="20"/>
        </w:rPr>
        <w:br/>
        <w:t>Integration version: 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[270118341] Integration Action's - Added support for workflow mode.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GoogleCloudStorage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[265188814] Improved integration configuration according to the best practices.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GoogleGRR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[265187197] Added integration parameters description.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OrcaSecurity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[267123264] Orca Security - Alerts Connector - Added an ability to filter alerts by type.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CrowdStrikeFalcon</w:t>
      </w:r>
      <w:r>
        <w:rPr>
          <w:rFonts w:ascii="Arial" w:hAnsi="Arial"/>
          <w:b w:val="0"/>
          <w:sz w:val="20"/>
        </w:rPr>
        <w:br/>
        <w:t>Integration version: 32.0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Action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[266789091] Upload IOC - Added an ability to block uploaded IOCs.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[270997661] Crowdstrike - Detections Connector - Updated the time handling and limiting logic.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[270997661] Crowdstrike - Detections Connector - Added support for padding time.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GoogleTranslate</w:t>
      </w:r>
      <w:r>
        <w:rPr>
          <w:rFonts w:ascii="Arial" w:hAnsi="Arial"/>
          <w:b w:val="0"/>
          <w:sz w:val="20"/>
        </w:rPr>
        <w:br/>
        <w:t>Integration version: 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[265188265] Added integration parameters description.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GoogleAlertCenter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[265188300] Added integration parameters description.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