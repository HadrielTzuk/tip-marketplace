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19.6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08 February,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SiemplifyThreatFuse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[266046977] Integration's Actions - Updated manager to reflect recent API changes.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MicrosoftAzureSentinel</w:t>
      </w:r>
      <w:r>
        <w:rPr>
          <w:rFonts w:ascii="Arial" w:hAnsi="Arial"/>
          <w:b w:val="0"/>
          <w:sz w:val="20"/>
        </w:rPr>
        <w:br/>
        <w:t>Integration version: 28.0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Connector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[266181516] Microsoft Azure Sentinel Incident Connector v2 - Improved events handling for Microsoft Sentinel Scheduled Alerts and added additional support for Product Name fallback.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AnomaliThreatStream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[266046977] Integration's Actions - Updated manager to reflect recent API changes.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