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Arial" w:hAnsi="Arial"/>
          <w:b/>
          <w:color w:val="000000"/>
          <w:sz w:val="36"/>
          <w:u w:val="none"/>
        </w:rPr>
        <w:t>Siemplify Marketplace 20.1 Release Notes</w:t>
      </w:r>
      <w:r>
        <w:rPr>
          <w:rFonts w:ascii="Arial" w:hAnsi="Arial"/>
          <w:b w:val="0"/>
          <w:color w:val="000000"/>
          <w:sz w:val="22"/>
          <w:u w:val="none"/>
        </w:rPr>
        <w:br/>
        <w:t>Published on 19 April, 2023</w:t>
      </w:r>
    </w:p>
    <w:p>
      <w:pPr>
        <w:spacing w:before="960"/>
        <w:ind w:left="1417"/>
        <w:jc w:val="left"/>
      </w:pPr>
      <w:r>
        <w:rPr>
          <w:rFonts w:ascii="Arial" w:hAnsi="Arial"/>
          <w:b/>
          <w:color w:val="000000"/>
          <w:sz w:val="32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Arial" w:hAnsi="Arial"/>
          <w:color w:val="000000"/>
          <w:sz w:val="22"/>
          <w:u w:val="none"/>
        </w:rPr>
        <w:t>This marketplace version can only be installed on</w:t>
      </w:r>
      <w:r>
        <w:rPr>
          <w:rFonts w:ascii="Arial" w:hAnsi="Arial"/>
          <w:b/>
          <w:color w:val="000000"/>
          <w:sz w:val="22"/>
          <w:u w:val="none"/>
        </w:rPr>
        <w:t xml:space="preserve"> Siemplify 5.1 </w:t>
      </w:r>
      <w:r>
        <w:rPr>
          <w:rFonts w:ascii="Arial" w:hAnsi="Arial"/>
          <w:color w:val="000000"/>
          <w:sz w:val="22"/>
          <w:u w:val="none"/>
        </w:rPr>
        <w:t>and up</w:t>
      </w:r>
    </w:p>
    <w:p>
      <w:pPr>
        <w:spacing w:before="640" w:after="360"/>
        <w:ind w:left="1417"/>
      </w:pPr>
      <w:r>
        <w:rPr>
          <w:rFonts w:ascii="Arial" w:hAnsi="Arial"/>
          <w:b/>
          <w:color w:val="000000"/>
          <w:sz w:val="36"/>
          <w:u w:val="none"/>
        </w:rPr>
        <w:t>What's Improved?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Exchange</w:t>
      </w:r>
      <w:r>
        <w:rPr>
          <w:rFonts w:ascii="Arial" w:hAnsi="Arial"/>
          <w:b w:val="0"/>
          <w:sz w:val="20"/>
        </w:rPr>
        <w:br/>
        <w:t>Integration version: 76.0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Action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[276194322] Send Thread Reply - Updated the handling of the parameter "Reply All".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[267982095] Search Mails - Regressive! - Action update to better handle script and json results, other action updates.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Jira</w:t>
      </w:r>
      <w:r>
        <w:rPr>
          <w:rFonts w:ascii="Arial" w:hAnsi="Arial"/>
          <w:b w:val="0"/>
          <w:sz w:val="20"/>
        </w:rPr>
        <w:br/>
        <w:t>Integration version: 28.0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Connector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[276194649] Jira Connector - Updated default configuration.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Okta</w:t>
      </w:r>
      <w:r>
        <w:rPr>
          <w:rFonts w:ascii="Arial" w:hAnsi="Arial"/>
          <w:b w:val="0"/>
          <w:sz w:val="20"/>
        </w:rPr>
        <w:br/>
        <w:t>Integration version: 6.0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Action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[276272487] Get User - Updated action input handling.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MicrosoftAzureSentinel</w:t>
      </w:r>
      <w:r>
        <w:rPr>
          <w:rFonts w:ascii="Arial" w:hAnsi="Arial"/>
          <w:b w:val="0"/>
          <w:sz w:val="20"/>
        </w:rPr>
        <w:br/>
        <w:t>Integration version: 29.0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Connector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[273298164] Microsoft Azure Sentinel Incident Connector v2 - Improved backlog processing for Sentinel Scheduled Alerts.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VirusTotalV3</w:t>
      </w:r>
      <w:r>
        <w:rPr>
          <w:rFonts w:ascii="Arial" w:hAnsi="Arial"/>
          <w:b w:val="0"/>
          <w:sz w:val="20"/>
        </w:rPr>
        <w:br/>
        <w:t>Integration version: 13.0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Action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[275301509] Enrich URL - Improved the logic for input handling.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[275301509] Enrich URL - Added logic to submit URL for analysis, if there was no data about it initially.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2023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2023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