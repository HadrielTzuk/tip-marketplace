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12.93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25 July,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Revert of the spelling mistake fix (TIPG-3582)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