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440"/>
        <w:jc w:val="center"/>
      </w:pPr>
      <w:r>
        <w:rPr>
          <w:rFonts w:ascii="Calibri" w:hAnsi="Calibri"/>
          <w:b/>
          <w:color w:val="404040"/>
          <w:sz w:val="44"/>
        </w:rPr>
        <w:t>Siemplify Marketplace 14.3 Release Notes</w:t>
      </w:r>
    </w:p>
    <w:p>
      <w:pPr>
        <w:spacing w:before="240"/>
        <w:jc w:val="center"/>
      </w:pPr>
      <w:r>
        <w:rPr>
          <w:rFonts w:ascii="Calibri" w:hAnsi="Calibri"/>
          <w:color w:val="404040"/>
          <w:sz w:val="30"/>
        </w:rPr>
        <w:t>Published on 27 January, 2021</w:t>
      </w:r>
    </w:p>
    <w:p>
      <w:pPr>
        <w:spacing w:before="960"/>
        <w:ind w:left="1417"/>
        <w:jc w:val="left"/>
      </w:pPr>
      <w:r>
        <w:rPr>
          <w:rFonts w:ascii="Calibri" w:hAnsi="Calibri"/>
          <w:b/>
          <w:color w:val="595959"/>
          <w:sz w:val="44"/>
          <w:u w:val="single"/>
        </w:rPr>
        <w:t>RELEASE TECHNICAL DETAILS:</w:t>
      </w:r>
    </w:p>
    <w:p>
      <w:pPr>
        <w:pStyle w:val="ListBullet"/>
        <w:ind w:left="1984"/>
      </w:pPr>
      <w:r>
        <w:rPr>
          <w:rFonts w:ascii="Calibri" w:hAnsi="Calibri"/>
          <w:color w:val="595959"/>
          <w:sz w:val="26"/>
        </w:rPr>
        <w:t>This marketplace version can only be installed on</w:t>
      </w:r>
      <w:r>
        <w:rPr>
          <w:rFonts w:ascii="Calibri" w:hAnsi="Calibri"/>
          <w:b/>
          <w:color w:val="595959"/>
          <w:sz w:val="26"/>
        </w:rPr>
        <w:t xml:space="preserve"> Siemplify 5.1 </w:t>
      </w:r>
      <w:r>
        <w:rPr>
          <w:rFonts w:ascii="Calibri" w:hAnsi="Calibri"/>
          <w:color w:val="595959"/>
          <w:sz w:val="26"/>
        </w:rPr>
        <w:t>and up</w:t>
      </w:r>
    </w:p>
    <w:p>
      <w:pPr>
        <w:spacing w:before="640" w:after="360"/>
        <w:ind w:left="1417"/>
      </w:pPr>
      <w:r>
        <w:rPr>
          <w:rFonts w:ascii="Calibri" w:hAnsi="Calibri"/>
          <w:b/>
          <w:color w:val="000000"/>
          <w:sz w:val="36"/>
        </w:rPr>
        <w:t>Integrations: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Arcsight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Arcsight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Fixed a bug causing the latest authentication fix not to be included in the production environment (TIPG-6515)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BlueLiv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BlueLiv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NEW! New BlueLiv integration added. (TIPG-6896)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Exchange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Exchange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Fixed a bug in the proxy configuration code. (TIPG-7012)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MISP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MISP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MISP - Added the option to add CA Certificate file to the integration configuration page. Please note - the certificate file should be parsed into base64 string and put into the configuration parameter for now. It will be changed to accept a file soon. (TIPG-6702)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Improved error handling across integration. (TIPG-6777)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Office365ManagementAPI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Office365ManagementAPI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Added support for authentication based on the certificate file. (TIPG-6875)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PaloAltoPanorama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Palo Alto Panorama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Updated action execution logic in action "Commit Changes" and "Push Changes". Now it correctly returns information in case commit or push was not successful. (TIPG-5920)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Fixed a bug, where IP entities were not properly validated in multiple actions. (TIPG-5903)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SiemplifyThreatFuse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SiemplifyThreatFuse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NEW! NEW! Siemplify ThreatFuse integration (TIPG-5716)</w:t>
      </w:r>
    </w:p>
    <w:p>
      <w:pPr>
        <w:spacing w:before="640" w:after="360"/>
        <w:ind w:left="1417"/>
      </w:pPr>
      <w:r>
        <w:rPr>
          <w:rFonts w:ascii="Calibri" w:hAnsi="Calibri"/>
          <w:b/>
          <w:color w:val="000000"/>
          <w:sz w:val="36"/>
        </w:rPr>
        <w:t>Actions: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Exchange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Block Sender by Message ID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NEW! Added new Action - Block Sender (TIPG-6911)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Unblock Sender by Message ID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NEW! Added new Action - Unblock Sender (TIPG-6912)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Send Mail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Updated the logic for the JsonResult creation based on the Exchange Server version. (TIPG-6003)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MISP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Publish Event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Quality of life changes to action 'Publish Event' (TIPG-6730)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Add Attribute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Quality of life changes to action 'Unpublish Event' (TIPG-6734)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Quality of life changes to action "Add Attribute". Added support for new entity types. Added support for new hash types. Improved error handling. Updated parameter descriptions. (TIPG-6712)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Get Event Details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Quality of life changes to the action "Get Event Details". Added new optional case wall table. (TIPG-6726)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Create Event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Quality of life changes for action "Create Event" (TIPG-6716)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Delete an Event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Quality of life changes to the action "Delete an Event" (TIPG-6723)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Remove Tag from an Event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Quality of life changes for action "Remove Tag from an Event" (TIPG-6732)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Remove Tag from an Attribute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Quality of life changes for action "Remove Tag from an Attribute". Added support to remove multiple tags. Added support for multiple attributes. (TIPG-6731)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Upload File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Quality of life changes to action "Upload File". Added support for uploading multiple files. Removed optional action parameters: “Analysis”, “Threat Level” and “Info”, because they didn’t have an impact, when uploading file to the event.Correctly showing “Event ID” as a mandatory parameter. (TIPG-6736)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List Event Objects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Quality of life changes to the action "List Event Objects". Added support for multiple events handling. (TIPG-6728)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Create Virustotal-Report Object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Quality of life changes to the action "Virustotal-Report". (TIPG-6721)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Add Tag to an Event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Quality of life changes to the action "Add Tag to an Event". Added support for multiple tags. (TIPG-6715)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Add Tag to an Attribute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Quality of life changes to the action "Add Tag to an Attribute". Added support for multiple tags. Added support to add tags to multiple attributes. (TIPG-6714)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Create network-connection Misp Object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Quality of life changes for action "Create network-connection Misp Object". Added ability to work with entities. (TIPG-6719)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Create IP-Port Misp Object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Quality of life changes for action "Create IP-Port Misp Object". Added support for working with entities.</w:t>
        <w:br/>
        <w:t xml:space="preserve"> (TIPG-6718)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Create Url Misp Object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Quality of life changes for the action "Create Url Misp Object". Added support for working with entities. (TIPG-6720)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List Sightings of an Attribute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Quality of life changes for action "List Sightings of an Attribute". (TIPG-6729)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Delete an Attribute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Quality of life changes for action "Delete an Attribute". Added support for multiple attributes. (TIPG-6722)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Set IDS Flag for an Attribute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Quality of life changes for the action "Set IDS Flag for an Attribute". Added support for multiple attributes. (TIPG-6733)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Unset IDS Flag for an Attribute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Quality of life changes for action "Unset IDS Flag for an Attribute". Added support for multiple attributes. (TIPG-6735)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Create File Misp Object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Quality of life changes to action "Create File Misp Object". Add support to work with entities. Removed "Imphash" parameter, because it's no longer supported in MISP. (TIPG-6717)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Fixed a bug, where parameter "Filename" was not working in action "Create File Misp Object". (TIPG-7080)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Download File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Quality of life changes to the integration "Download File". Added support for downloading file on the disk. (TIPG-6724)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Get Related Events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Quality of life changes to the action "Get Related Events". Updated JSON example to correctly reflect possible data. (TIPG-6727)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Fixed a bug, where action "Get Related Events" was showing duplicates in the JSON result. (TIPG-7098)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Enrich Entities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Quality of life changes to action "Enrich Entities". Updated case wall table. (TIPG-6725)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Updated output messages from action "Enrich Entities". (TIPG-7116)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Add Sighting to an Attribute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Quality of life changes for action "Add Sighting to an Attribute". Added support for adding sighting to multiple attributes. (TIPG-6713)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PaloAltoPanorama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Commit Changes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Fixed a bug, where action "Commit Changes" wouldn't work, when "Only My Changes" option is enabled. (TIPG-5912)</w:t>
      </w:r>
    </w:p>
    <w:p>
      <w:pPr>
        <w:spacing w:before="640" w:after="360"/>
        <w:ind w:left="1417"/>
      </w:pPr>
      <w:r>
        <w:rPr>
          <w:rFonts w:ascii="Calibri" w:hAnsi="Calibri"/>
          <w:b/>
          <w:color w:val="000000"/>
          <w:sz w:val="36"/>
        </w:rPr>
        <w:t>Connectors: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MicrosoftAzureSentinel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Microsoft Azure Sentinel Incident Connector v2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NEW! New Microsoft Azure Sentinel Incidents Connector v2 added (TIPG-6853)</w:t>
      </w:r>
    </w:p>
    <w:sectPr w:rsidR="00FC693F" w:rsidRPr="0006063C" w:rsidSect="00034616">
      <w:headerReference w:type="first" r:id="rId9"/>
      <w:footerReference w:type="default" r:id="rId10"/>
      <w:footerReference w:type="first" r:id="rId11"/>
      <w:pgSz w:w="12240" w:h="15840"/>
      <w:pgMar w:top="1440" w:right="0" w:bottom="1440" w:left="0" w:header="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6120"/>
      <w:gridCol w:w="6120"/>
    </w:tblGrid>
    <w:tr>
      <w:tc>
        <w:tcPr>
          <w:tcW w:type="dxa" w:w="6120"/>
        </w:tcPr>
        <w:p/>
        <w:p>
          <w:pPr>
            <w:spacing w:before="370"/>
            <w:ind w:left="567"/>
          </w:pPr>
          <w:r>
            <w:rPr>
              <w:rFonts w:ascii="Arial" w:hAnsi="Arial"/>
              <w:sz w:val="18"/>
            </w:rPr>
            <w:t>All Rights Reserved to CyArx Technologies LTD 2021</w:t>
          </w:r>
        </w:p>
      </w:tc>
      <w:tc>
        <w:tcPr>
          <w:tcW w:type="dxa" w:w="6120"/>
        </w:tcPr>
        <w:p/>
        <w:p>
          <w:pPr>
            <w:ind w:right="1134"/>
            <w:jc w:val="right"/>
          </w:pPr>
          <w:r>
            <w:drawing>
              <wp:inline xmlns:a="http://schemas.openxmlformats.org/drawingml/2006/main" xmlns:pic="http://schemas.openxmlformats.org/drawingml/2006/picture">
                <wp:extent cx="1080000" cy="253125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logo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0000" cy="253125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</w:tr>
  </w:tbl>
</w:ftr>
</file>

<file path=word/footer2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6120"/>
      <w:gridCol w:w="6120"/>
    </w:tblGrid>
    <w:tr>
      <w:tc>
        <w:tcPr>
          <w:tcW w:type="dxa" w:w="6120"/>
        </w:tcPr>
        <w:p/>
        <w:p>
          <w:pPr>
            <w:spacing w:before="360"/>
            <w:ind w:left="567"/>
          </w:pPr>
          <w:r>
            <w:rPr>
              <w:rFonts w:ascii="Arial" w:hAnsi="Arial"/>
              <w:sz w:val="18"/>
            </w:rPr>
            <w:t>All Rights Reserved to CyArx Technologies LTD 2021</w:t>
          </w:r>
        </w:p>
      </w:tc>
      <w:tc>
        <w:tcPr>
          <w:tcW w:type="dxa" w:w="6120"/>
        </w:tcPr>
        <w:p/>
        <w:p>
          <w:pPr>
            <w:ind w:right="1134"/>
            <w:jc w:val="right"/>
          </w:pPr>
          <w:r>
            <w:drawing>
              <wp:inline xmlns:a="http://schemas.openxmlformats.org/drawingml/2006/main" xmlns:pic="http://schemas.openxmlformats.org/drawingml/2006/picture">
                <wp:extent cx="1080000" cy="253125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logo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0000" cy="253125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</w:tr>
  </w:tbl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drawing>
        <wp:inline xmlns:a="http://schemas.openxmlformats.org/drawingml/2006/main" xmlns:pic="http://schemas.openxmlformats.org/drawingml/2006/picture">
          <wp:extent cx="7772400" cy="1369886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header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72400" cy="1369886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footer" Target="footer2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