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440"/>
        <w:jc w:val="center"/>
      </w:pPr>
      <w:r>
        <w:rPr>
          <w:rFonts w:ascii="Calibri" w:hAnsi="Calibri"/>
          <w:b/>
          <w:color w:val="404040"/>
          <w:sz w:val="44"/>
        </w:rPr>
        <w:t>Siemplify Marketplace 17.0 Release Notes</w:t>
      </w:r>
    </w:p>
    <w:p>
      <w:pPr>
        <w:spacing w:before="240"/>
        <w:jc w:val="center"/>
      </w:pPr>
      <w:r>
        <w:rPr>
          <w:rFonts w:ascii="Calibri" w:hAnsi="Calibri"/>
          <w:color w:val="404040"/>
          <w:sz w:val="30"/>
        </w:rPr>
        <w:t>Published on 09 February, 2022</w:t>
      </w:r>
    </w:p>
    <w:p>
      <w:pPr>
        <w:spacing w:before="960"/>
        <w:ind w:left="1417"/>
        <w:jc w:val="left"/>
      </w:pPr>
      <w:r>
        <w:rPr>
          <w:rFonts w:ascii="Calibri" w:hAnsi="Calibri"/>
          <w:b/>
          <w:color w:val="595959"/>
          <w:sz w:val="44"/>
          <w:u w:val="single"/>
        </w:rPr>
        <w:t>RELEASE TECHNICAL DETAILS:</w:t>
      </w:r>
    </w:p>
    <w:p>
      <w:pPr>
        <w:pStyle w:val="ListBullet"/>
        <w:ind w:left="1984"/>
      </w:pPr>
      <w:r>
        <w:rPr>
          <w:rFonts w:ascii="Calibri" w:hAnsi="Calibri"/>
          <w:color w:val="595959"/>
          <w:sz w:val="26"/>
        </w:rPr>
        <w:t>This marketplace version can only be installed on</w:t>
      </w:r>
      <w:r>
        <w:rPr>
          <w:rFonts w:ascii="Calibri" w:hAnsi="Calibri"/>
          <w:b/>
          <w:color w:val="595959"/>
          <w:sz w:val="26"/>
        </w:rPr>
        <w:t xml:space="preserve"> Siemplify 5.1 </w:t>
      </w:r>
      <w:r>
        <w:rPr>
          <w:rFonts w:ascii="Calibri" w:hAnsi="Calibri"/>
          <w:color w:val="595959"/>
          <w:sz w:val="26"/>
        </w:rPr>
        <w:t>and up</w:t>
      </w:r>
    </w:p>
    <w:p>
      <w:pPr>
        <w:spacing w:before="640" w:after="360"/>
        <w:ind w:left="1417"/>
      </w:pPr>
      <w:r>
        <w:rPr>
          <w:rFonts w:ascii="Calibri" w:hAnsi="Calibri"/>
          <w:b/>
          <w:color w:val="000000"/>
          <w:sz w:val="36"/>
        </w:rPr>
        <w:t>Integrations: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Extrahop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Extrahop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NEW! New Integration Added - Extrahop. (TIPG-10987)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GoogleAlertCenter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GoogleAlertCenter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NEW! New Integration Added - "Google Alert Center". (TIPG-11080)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VirusTotalV3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VirusTotalV3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Enrich Hash, Enrich IP, Enrich URL, Get Domain Details, Submit File - Added parameter to provide engine threshold in percentages. (TIPG-11047)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Submit File, Enrich Hash - Improved insights created by the actions. (TIPG-11048)</w:t>
      </w:r>
    </w:p>
    <w:p>
      <w:pPr>
        <w:spacing w:before="640" w:after="360"/>
        <w:ind w:left="1417"/>
      </w:pPr>
      <w:r>
        <w:rPr>
          <w:rFonts w:ascii="Calibri" w:hAnsi="Calibri"/>
          <w:b/>
          <w:color w:val="000000"/>
          <w:sz w:val="36"/>
        </w:rPr>
        <w:t>Actions: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AlienVaultTI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Enriches Entities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Enrich Entities - Improved action flow, when handling entities. (TIPG-10943)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CiscoAMP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Get Computer Info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Get Computers - Added support for unicode. (TIPG-11056)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VirusTotalV3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Enrich URL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Enrich URL - Added an ability to resubmit URLs only after certain period of time. (TIPG-11016)</w:t>
      </w:r>
    </w:p>
    <w:sectPr w:rsidR="00FC693F" w:rsidRPr="0006063C" w:rsidSect="00034616">
      <w:headerReference w:type="first" r:id="rId9"/>
      <w:footerReference w:type="default" r:id="rId10"/>
      <w:footerReference w:type="first" r:id="rId11"/>
      <w:pgSz w:w="12240" w:h="15840"/>
      <w:pgMar w:top="1440" w:right="0" w:bottom="1440" w:left="0" w:header="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6120"/>
      <w:gridCol w:w="6120"/>
    </w:tblGrid>
    <w:tr>
      <w:tc>
        <w:tcPr>
          <w:tcW w:type="dxa" w:w="6120"/>
        </w:tcPr>
        <w:p/>
        <w:p>
          <w:pPr>
            <w:spacing w:before="370"/>
            <w:ind w:left="567"/>
          </w:pPr>
          <w:r>
            <w:rPr>
              <w:rFonts w:ascii="Arial" w:hAnsi="Arial"/>
              <w:sz w:val="18"/>
            </w:rPr>
            <w:t>All Rights Reserved to CyArx Technologies LTD 2022</w:t>
          </w:r>
        </w:p>
      </w:tc>
      <w:tc>
        <w:tcPr>
          <w:tcW w:type="dxa" w:w="6120"/>
        </w:tcPr>
        <w:p/>
        <w:p>
          <w:pPr>
            <w:ind w:right="1134"/>
            <w:jc w:val="right"/>
          </w:pPr>
          <w:r>
            <w:drawing>
              <wp:inline xmlns:a="http://schemas.openxmlformats.org/drawingml/2006/main" xmlns:pic="http://schemas.openxmlformats.org/drawingml/2006/picture">
                <wp:extent cx="1080000" cy="253125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logo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0000" cy="253125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</w:tr>
  </w:tbl>
</w:ftr>
</file>

<file path=word/footer2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6120"/>
      <w:gridCol w:w="6120"/>
    </w:tblGrid>
    <w:tr>
      <w:tc>
        <w:tcPr>
          <w:tcW w:type="dxa" w:w="6120"/>
        </w:tcPr>
        <w:p/>
        <w:p>
          <w:pPr>
            <w:spacing w:before="360"/>
            <w:ind w:left="567"/>
          </w:pPr>
          <w:r>
            <w:rPr>
              <w:rFonts w:ascii="Arial" w:hAnsi="Arial"/>
              <w:sz w:val="18"/>
            </w:rPr>
            <w:t>All Rights Reserved to CyArx Technologies LTD 2022</w:t>
          </w:r>
        </w:p>
      </w:tc>
      <w:tc>
        <w:tcPr>
          <w:tcW w:type="dxa" w:w="6120"/>
        </w:tcPr>
        <w:p/>
        <w:p>
          <w:pPr>
            <w:ind w:right="1134"/>
            <w:jc w:val="right"/>
          </w:pPr>
          <w:r>
            <w:drawing>
              <wp:inline xmlns:a="http://schemas.openxmlformats.org/drawingml/2006/main" xmlns:pic="http://schemas.openxmlformats.org/drawingml/2006/picture">
                <wp:extent cx="1080000" cy="253125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logo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0000" cy="253125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</w:tr>
  </w:tbl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drawing>
        <wp:inline xmlns:a="http://schemas.openxmlformats.org/drawingml/2006/main" xmlns:pic="http://schemas.openxmlformats.org/drawingml/2006/picture">
          <wp:extent cx="7772400" cy="1369886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header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72400" cy="1369886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footer" Target="footer2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