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440"/>
        <w:jc w:val="center"/>
      </w:pPr>
      <w:r>
        <w:rPr>
          <w:rFonts w:ascii="Calibri" w:hAnsi="Calibri"/>
          <w:b/>
          <w:color w:val="404040"/>
          <w:sz w:val="44"/>
        </w:rPr>
        <w:t>Siemplify Marketplace 18.0 Release Notes</w:t>
      </w:r>
    </w:p>
    <w:p>
      <w:pPr>
        <w:spacing w:before="240"/>
        <w:jc w:val="center"/>
      </w:pPr>
      <w:r>
        <w:rPr>
          <w:rFonts w:ascii="Calibri" w:hAnsi="Calibri"/>
          <w:color w:val="404040"/>
          <w:sz w:val="30"/>
        </w:rPr>
        <w:t>Published on 29 June, 2022</w:t>
      </w:r>
    </w:p>
    <w:p>
      <w:pPr>
        <w:spacing w:before="960"/>
        <w:ind w:left="1417"/>
        <w:jc w:val="left"/>
      </w:pPr>
      <w:r>
        <w:rPr>
          <w:rFonts w:ascii="Calibri" w:hAnsi="Calibri"/>
          <w:b/>
          <w:color w:val="595959"/>
          <w:sz w:val="44"/>
          <w:u w:val="single"/>
        </w:rPr>
        <w:t>RELEASE TECHNICAL DETAILS:</w:t>
      </w:r>
    </w:p>
    <w:p>
      <w:pPr>
        <w:pStyle w:val="ListBullet"/>
        <w:ind w:left="1984"/>
      </w:pPr>
      <w:r>
        <w:rPr>
          <w:rFonts w:ascii="Calibri" w:hAnsi="Calibri"/>
          <w:color w:val="595959"/>
          <w:sz w:val="26"/>
        </w:rPr>
        <w:t>This marketplace version can only be installed on</w:t>
      </w:r>
      <w:r>
        <w:rPr>
          <w:rFonts w:ascii="Calibri" w:hAnsi="Calibri"/>
          <w:b/>
          <w:color w:val="595959"/>
          <w:sz w:val="26"/>
        </w:rPr>
        <w:t xml:space="preserve"> Siemplify 5.1 </w:t>
      </w:r>
      <w:r>
        <w:rPr>
          <w:rFonts w:ascii="Calibri" w:hAnsi="Calibri"/>
          <w:color w:val="595959"/>
          <w:sz w:val="26"/>
        </w:rPr>
        <w:t>and up</w:t>
      </w:r>
    </w:p>
    <w:p>
      <w:pPr>
        <w:spacing w:before="640" w:after="360"/>
        <w:ind w:left="1417"/>
      </w:pPr>
      <w:r>
        <w:rPr>
          <w:rFonts w:ascii="Calibri" w:hAnsi="Calibri"/>
          <w:b/>
          <w:color w:val="000000"/>
          <w:sz w:val="36"/>
        </w:rPr>
        <w:t>Integrations: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CBCloud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CBCloud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VMware Carbon Black Cloud Alerts and Events Baseline, VMware Carbon Black Cloud Alerts and Events Tracking Connectors - Added ability to customize Siemplify's alert name and rule generator fields. (TIPG-11798)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ConnectWise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ConnectWise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Create Ticket, Update Ticket - Updated the logic behind "Email Note CC" parameter. (TIPG-12032)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Exchange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Exchange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Exchange Mail Connector v2, Exchange Mail Connector v2 with Oauth Authentication - Added a new parameter for connector to be able to retroactively fetch emails earlier than the latest timestamp. (TIPG-10764)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GoogleChat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GoogleChat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NEW! New integration added - Google Chat. (TIPG-11746)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GoogleSecurityCommandCenter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GoogleSecurityCommandCenter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NEW! New Integration Added - Google Security Command Center. (TIPG-11839)</w:t>
      </w:r>
    </w:p>
    <w:p>
      <w:pPr>
        <w:spacing w:before="640" w:after="360"/>
        <w:ind w:left="1417"/>
      </w:pPr>
      <w:r>
        <w:rPr>
          <w:rFonts w:ascii="Calibri" w:hAnsi="Calibri"/>
          <w:b/>
          <w:color w:val="000000"/>
          <w:sz w:val="36"/>
        </w:rPr>
        <w:t>Actions: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GoogleChronicle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Lookup Similar Alerts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Lookup Similar Alerts - Updated IOC matching logic. (TIPG-11578)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GoogleCloudIAM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Enrich Entities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Google Cloud IAM - Updated action's matching mechanism. (TIPG-12024)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MicrosoftTeams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Send User Message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Send User Message - Added an ability to provide users as a parameter. (TIPG-11624)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SymantecBlueCoatProxySG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Block Entities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NEW! New Action Added - Block Entities. (TIPG-11777)</w:t>
      </w:r>
    </w:p>
    <w:p>
      <w:pPr>
        <w:spacing w:before="640" w:after="360"/>
        <w:ind w:left="1417"/>
      </w:pPr>
      <w:r>
        <w:rPr>
          <w:rFonts w:ascii="Calibri" w:hAnsi="Calibri"/>
          <w:b/>
          <w:color w:val="000000"/>
          <w:sz w:val="36"/>
        </w:rPr>
        <w:t>Connectors: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Splunk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Splunk Pull Connector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Pull Connector - Updated the logic behind "Script Timeout" parameter. (TIPG-11790)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Splunk ES - Notable Events Connector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Notable Events Connector - Added an ability to map value of rule generator. (TIPG-11791)</w:t>
      </w:r>
    </w:p>
    <w:sectPr w:rsidR="00FC693F" w:rsidRPr="0006063C" w:rsidSect="00034616">
      <w:headerReference w:type="first" r:id="rId9"/>
      <w:footerReference w:type="default" r:id="rId10"/>
      <w:footerReference w:type="first" r:id="rId11"/>
      <w:pgSz w:w="12240" w:h="15840"/>
      <w:pgMar w:top="1440" w:right="0" w:bottom="1440" w:left="0" w:header="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6120"/>
      <w:gridCol w:w="6120"/>
    </w:tblGrid>
    <w:tr>
      <w:tc>
        <w:tcPr>
          <w:tcW w:type="dxa" w:w="6120"/>
        </w:tcPr>
        <w:p/>
        <w:p>
          <w:pPr>
            <w:spacing w:before="370"/>
            <w:ind w:left="567"/>
          </w:pPr>
          <w:r>
            <w:rPr>
              <w:rFonts w:ascii="Arial" w:hAnsi="Arial"/>
              <w:sz w:val="18"/>
            </w:rPr>
            <w:t>All Rights Reserved to CyArx Technologies LTD 2022</w:t>
          </w:r>
        </w:p>
      </w:tc>
      <w:tc>
        <w:tcPr>
          <w:tcW w:type="dxa" w:w="6120"/>
        </w:tcPr>
        <w:p/>
        <w:p>
          <w:pPr>
            <w:ind w:right="1134"/>
            <w:jc w:val="right"/>
          </w:pPr>
          <w:r>
            <w:drawing>
              <wp:inline xmlns:a="http://schemas.openxmlformats.org/drawingml/2006/main" xmlns:pic="http://schemas.openxmlformats.org/drawingml/2006/picture">
                <wp:extent cx="1080000" cy="253125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logo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0000" cy="253125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</w:tr>
  </w:tbl>
</w:ftr>
</file>

<file path=word/footer2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6120"/>
      <w:gridCol w:w="6120"/>
    </w:tblGrid>
    <w:tr>
      <w:tc>
        <w:tcPr>
          <w:tcW w:type="dxa" w:w="6120"/>
        </w:tcPr>
        <w:p/>
        <w:p>
          <w:pPr>
            <w:spacing w:before="360"/>
            <w:ind w:left="567"/>
          </w:pPr>
          <w:r>
            <w:rPr>
              <w:rFonts w:ascii="Arial" w:hAnsi="Arial"/>
              <w:sz w:val="18"/>
            </w:rPr>
            <w:t>All Rights Reserved to CyArx Technologies LTD 2022</w:t>
          </w:r>
        </w:p>
      </w:tc>
      <w:tc>
        <w:tcPr>
          <w:tcW w:type="dxa" w:w="6120"/>
        </w:tcPr>
        <w:p/>
        <w:p>
          <w:pPr>
            <w:ind w:right="1134"/>
            <w:jc w:val="right"/>
          </w:pPr>
          <w:r>
            <w:drawing>
              <wp:inline xmlns:a="http://schemas.openxmlformats.org/drawingml/2006/main" xmlns:pic="http://schemas.openxmlformats.org/drawingml/2006/picture">
                <wp:extent cx="1080000" cy="253125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logo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0000" cy="253125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</w:tr>
  </w:tbl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drawing>
        <wp:inline xmlns:a="http://schemas.openxmlformats.org/drawingml/2006/main" xmlns:pic="http://schemas.openxmlformats.org/drawingml/2006/picture">
          <wp:extent cx="7772400" cy="1369886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header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72400" cy="1369886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footer" Target="footer2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