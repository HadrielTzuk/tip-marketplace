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12.32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05 May,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timezone handling and updated pagination mechanism (TIPG-2403)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