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19.45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18 January, 2023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AzureActiveDirectory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Revoke User Session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Revoke User Session - Updated action logic to work with user accounts in UPN format. (TIPG-13530)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EmailV2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Wait For Email From User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Wait for Email From User - Action update to better track replies for the sent email. (TIPG-11698)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Save Email Attachments To Case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Save Email Attachments To Case - Updated handling of unicode characters. (TIPG-11183)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HTTP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Data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Get Data - Updated the action with a new parameter and the JSON Result now includes the HTTP response code. (SET-40)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RSANetWitnessPlatform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RSA NetWitness Platform - Incidents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Incidents Connector - Added mapping for the default configuration of the connector. (TIPG-10408)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2023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2023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