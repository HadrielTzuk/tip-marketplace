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08 June,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integration’s code to work with Python version 3. (TIPG-7900)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shared objects in actions "Unblock Urls" "Block Urls", "Remove Ips from group", "Add Ips to group" in Palo Alto NGFW. (TIPG-8315)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Associations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Related Associations" (TIPG-7901)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Threat 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Regression note: Improved functionality of "Get Threat Info". Please Note - This change might affect the way the action was working, due to differences in the JSON result's structure. Please keep that in mind when updating (TIPG-7899)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JSON Example in the "Enrich Entities" action. (TIPG-8536)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Defender ATP Connector's logic is updated to properly handle alerts that are still being processed in the Microsoft Defender ATP. (TIPG-8582)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error handling in "Notable Events Connector". (TIPG-8581)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variable parsing for "Notable Events Connector". Now, the connector will try to parse variables in all keys related to notable event. (TIPG-8554)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