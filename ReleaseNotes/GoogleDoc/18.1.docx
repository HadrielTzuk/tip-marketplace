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13 July,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HCLBigFixInventory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HCLBigFixInventory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HCL BigFix Inventory. (TIPG-11853)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 Actions - Improved error handling. (TIPG-11756)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Shodan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Shodan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Ip Info - Updated action's response handling when "Set Minify" is enabled. (TIPG-11647)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Okta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Get User - Added JSON Result to the action. (TIPG-12421)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