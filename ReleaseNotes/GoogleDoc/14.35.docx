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14.35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03 February,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ExabeamAdvancedAnalytics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ExabeamAdvancedAnalytics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Exabeam Advanced Analytics Integration (TIPG-7053)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LogPoint integration (TIPG-5980)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 -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 Added new connector "Incidents Connector" (TIPG-7005)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