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28 July,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Cylance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Cylance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Global List, Get Threat Devices, Get Threats - Added unicode support. (TIPG-11884)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Delete Mail - Added an ability to specify mailboxes that need to be searched. (TIPG-11537)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Added an option to ingest Microsoft Azure Sentinel incidents with 0 entities. (TIPG-12370)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