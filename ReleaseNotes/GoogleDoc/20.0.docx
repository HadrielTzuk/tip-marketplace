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20.0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04 April,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Microsoft365Defender</w:t>
      </w:r>
      <w:r>
        <w:rPr>
          <w:rFonts w:ascii="Arial" w:hAnsi="Arial"/>
          <w:b w:val="0"/>
          <w:sz w:val="20"/>
        </w:rPr>
        <w:br/>
        <w:t>Integration version: 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[269566773] Execute Custom Query, Execute Entity Query, Execute Query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40.0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[269460713] Execute Entity Query, SplunkQuery, Get Host Events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GSuite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[270308816] List Users, List Group Members, List OU Of Account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Darktrace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[270310814] List Similar Devices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MicrosoftDefenderATP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[269564556] Run Advanced Hunting Query, Get Machine Related Alerts, Get Machine Logon Users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[270292213] Get User related activities, Get IP related activities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ElasticSearchV7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[269466721] Simple ES Search, DSL Search, Advanced ES Search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QRadar</w:t>
      </w:r>
      <w:r>
        <w:rPr>
          <w:rFonts w:ascii="Arial" w:hAnsi="Arial"/>
          <w:b w:val="0"/>
          <w:sz w:val="20"/>
        </w:rPr>
        <w:br/>
        <w:t>Integration version: 50.0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[266406032] Similar Flows Query, Similar Events Query - Added Predefined Widget.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Siemplify</w:t>
      </w:r>
      <w:r>
        <w:rPr>
          <w:rFonts w:ascii="Arial" w:hAnsi="Arial"/>
          <w:b w:val="0"/>
          <w:sz w:val="20"/>
        </w:rPr>
        <w:br/>
        <w:t>Integration version: 68.0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Actiom(s):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[275672622] New Action Added - Set Alert SLA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</w:t>
      </w:r>
      <w:r>
        <w:rPr>
          <w:rFonts w:ascii="Arial" w:hAnsi="Arial"/>
          <w:b w:val="0"/>
          <w:sz w:val="20"/>
        </w:rPr>
        <w:br/>
        <w:t>Integration version: 36.0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[269465686] Simple ES Search, DSL Search, Advanced ES Search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TrendMicroVisionOne</w:t>
      </w:r>
      <w:r>
        <w:rPr>
          <w:rFonts w:ascii="Arial" w:hAnsi="Arial"/>
          <w:b w:val="0"/>
          <w:sz w:val="20"/>
        </w:rPr>
        <w:br/>
        <w:t>Integration version: 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[266787896] New Integration Added - Trend Micro Vision One.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[269738141] Search - Added Predefined Widgets.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SentinelOneV2</w:t>
      </w:r>
      <w:r>
        <w:rPr>
          <w:rFonts w:ascii="Arial" w:hAnsi="Arial"/>
          <w:b w:val="0"/>
          <w:sz w:val="20"/>
        </w:rPr>
        <w:br/>
        <w:t>Integration version: 28.0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[TIPG-12729] SentinelOne - Threats Connector - Improved blacklisting logic.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[276406650] Get IP Related Activities - Improved entity handling.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MISP</w:t>
      </w:r>
      <w:r>
        <w:rPr>
          <w:rFonts w:ascii="Arial" w:hAnsi="Arial"/>
          <w:b w:val="0"/>
          <w:sz w:val="20"/>
        </w:rPr>
        <w:br/>
        <w:t>Integration version: 25.0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[273916440] MISP - Attributes Connector - Updated logic for tracking of ingested attributes.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McAfeeESM</w:t>
      </w:r>
      <w:r>
        <w:rPr>
          <w:rFonts w:ascii="Arial" w:hAnsi="Arial"/>
          <w:b w:val="0"/>
          <w:sz w:val="20"/>
        </w:rPr>
        <w:br/>
        <w:t>Integration version: 34.0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[262721838] Updated the integration's code to work with Python version 3.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[262721838] Deprecated support for all versions of McAfee ESM before 11.1.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[265246064] Send Query To ESM, Send Entity Query To ESM - Expanded action capabilities.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[265246223] McAfee ESM Correlations Connector - Regressive! Refactored the code and expanded capabilities.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[265246095] McAfee ESM Connector - Regressive! Refactored the code and expanded capabilities.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SumoLogicCloudSIEM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[267608344] Sumo Logic Cloud SIEM - Insights Connector - Updated the logic behind severity handling.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ExchangeExtensionPack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[276210335] Extension Pack integration - Added a disclaimer about current lack of support for Office365.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MitreAttck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[276863080] GetTechniquesMitigations - Updated the widget to support template.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